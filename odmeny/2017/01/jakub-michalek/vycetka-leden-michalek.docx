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leden 2017</w:t>
      </w:r>
    </w:p>
    <w:p>
      <w:pPr>
        <w:pStyle w:val="Normal"/>
        <w:rPr/>
      </w:pPr>
      <w:r>
        <w:rPr/>
        <w:t>Jméno a příjmení: Jakub Michálek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545"/>
        <w:gridCol w:w="1336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54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77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23. 01. 2017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14:00-16:30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finanční výbor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18. 01. 2017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13:00-15:30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kontrolní výbor - jednání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12. 01. 2017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16:30 – 17:20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0.83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Evropské fondy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26. 01. 2017</w:t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9:00-19:30</w:t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ZHMP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16.33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16.33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07. 02. 2017</w:t>
        <w:tab/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LibreOffice/4.4.6.3$Linux_X86_64 LibreOffice_project/40m0$Build-3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2017-02-07T14:50:35Z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