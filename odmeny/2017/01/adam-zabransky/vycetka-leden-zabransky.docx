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leden 2017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26. 01. 2017</w:t>
            </w:r>
          </w:p>
        </w:tc>
        <w:tc>
          <w:tcPr>
            <w:tcW w:type="dxa" w:w="1440"/>
          </w:tcPr>
          <w:p>
            <w:r>
              <w:t>9:00-19:30</w:t>
            </w:r>
          </w:p>
        </w:tc>
        <w:tc>
          <w:tcPr>
            <w:tcW w:type="dxa" w:w="1440"/>
          </w:tcPr>
          <w:p>
            <w:r>
              <w:t>10.5</w:t>
            </w:r>
          </w:p>
        </w:tc>
        <w:tc>
          <w:tcPr>
            <w:tcW w:type="dxa" w:w="1440"/>
          </w:tcPr>
          <w:p>
            <w:r>
              <w:t>10.5</w:t>
            </w:r>
          </w:p>
        </w:tc>
        <w:tc>
          <w:tcPr>
            <w:tcW w:type="dxa" w:w="1440"/>
          </w:tcPr>
          <w:p>
            <w:r>
              <w:t>zasedání zastupitelstva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25. 01. 2017</w:t>
            </w:r>
          </w:p>
        </w:tc>
        <w:tc>
          <w:tcPr>
            <w:tcW w:type="dxa" w:w="1440"/>
          </w:tcPr>
          <w:p>
            <w:r>
              <w:t>16:00-17:24</w:t>
            </w:r>
          </w:p>
        </w:tc>
        <w:tc>
          <w:tcPr>
            <w:tcW w:type="dxa" w:w="1440"/>
          </w:tcPr>
          <w:p>
            <w:r>
              <w:t>1.4</w:t>
            </w:r>
          </w:p>
        </w:tc>
        <w:tc>
          <w:tcPr>
            <w:tcW w:type="dxa" w:w="1440"/>
          </w:tcPr>
          <w:p>
            <w:r>
              <w:t>1.4</w:t>
            </w:r>
          </w:p>
        </w:tc>
        <w:tc>
          <w:tcPr>
            <w:tcW w:type="dxa" w:w="1440"/>
          </w:tcPr>
          <w:p>
            <w:r>
              <w:t>jednání výboru pro legislativu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11.9</w:t>
            </w:r>
          </w:p>
        </w:tc>
        <w:tc>
          <w:tcPr>
            <w:tcW w:type="dxa" w:w="1440"/>
          </w:tcPr>
          <w:p>
            <w:r>
              <w:t>11.9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07. 02. 2017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