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leden 2017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18. 01. 2017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kontrolního výboru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17. 01. 2017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15:00 -18:00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dopravu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26. 01. 2017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09:00-19:30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 leden 2017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27. 03. 2017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2017-03-27T16:52:25Z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