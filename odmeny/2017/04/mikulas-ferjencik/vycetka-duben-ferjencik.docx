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duben 2017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19. 04. 2017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13:00 - 15:00,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územní rozvoj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18. 04. 2017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14:00 - 15:30,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11. 04. 2017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14:00 - 18:00,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05. 04. 2017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14:00 - 16:00,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jednání výboru pro kulturu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27. 04. 2017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jednání zastupitelstva Prahy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17. 05. 2017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2017-05-17T14:53:26Z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