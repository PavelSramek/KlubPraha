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Výčetka</w:t>
      </w:r>
    </w:p>
    <w:p>
      <w:pPr>
        <w:jc w:val="center"/>
      </w:pPr>
      <w:r>
        <w:t>pro výpočet náhrady mzdy nebo výdělku ušlého v souvislosti s výkonem funkce neuvolněného člena Zastupitelstva hlavního města Prahy</w:t>
      </w:r>
    </w:p>
    <w:p>
      <w:pPr>
        <w:jc w:val="center"/>
      </w:pPr>
      <w:r>
        <w:t>za měsíc duben 2017</w:t>
      </w:r>
    </w:p>
    <w:p>
      <w:r>
        <w:t>Jméno a příjmení: Adam Zábranský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Výkon funkce</w:t>
            </w:r>
          </w:p>
        </w:tc>
        <w:tc>
          <w:tcPr>
            <w:tcW w:type="dxa" w:w="1440"/>
            <w:vMerge w:val="restart"/>
          </w:tcPr>
          <w:p>
            <w:r>
              <w:t>Datum</w:t>
            </w:r>
          </w:p>
        </w:tc>
        <w:tc>
          <w:tcPr>
            <w:tcW w:type="dxa" w:w="1440"/>
            <w:vMerge w:val="restart"/>
          </w:tcPr>
          <w:p>
            <w:r>
              <w:t>Hodiny od - do</w:t>
            </w:r>
          </w:p>
        </w:tc>
        <w:tc>
          <w:tcPr>
            <w:tcW w:type="dxa" w:w="2880"/>
            <w:gridSpan w:val="2"/>
          </w:tcPr>
          <w:p>
            <w:r>
              <w:t>Počet hodin</w:t>
            </w:r>
          </w:p>
        </w:tc>
        <w:tc>
          <w:tcPr>
            <w:tcW w:type="dxa" w:w="1440"/>
            <w:vMerge w:val="restart"/>
          </w:tcPr>
          <w:p>
            <w:r>
              <w:t>Poznámka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>
            <w:r>
              <w:t>k náhradě</w:t>
            </w:r>
          </w:p>
        </w:tc>
        <w:tc>
          <w:tcPr>
            <w:tcW w:type="dxa" w:w="1440"/>
            <w:vMerge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a) účast na zasedání Zastupitelstva</w:t>
            </w:r>
          </w:p>
        </w:tc>
        <w:tc>
          <w:tcPr>
            <w:tcW w:type="dxa" w:w="1440"/>
          </w:tcPr>
          <w:p>
            <w:r>
              <w:t>27. 04. 2017</w:t>
            </w:r>
          </w:p>
        </w:tc>
        <w:tc>
          <w:tcPr>
            <w:tcW w:type="dxa" w:w="1440"/>
          </w:tcPr>
          <w:p>
            <w:r>
              <w:t>9:00-17:45</w:t>
            </w:r>
          </w:p>
        </w:tc>
        <w:tc>
          <w:tcPr>
            <w:tcW w:type="dxa" w:w="1440"/>
          </w:tcPr>
          <w:p>
            <w:r>
              <w:t>7.75</w:t>
            </w:r>
          </w:p>
        </w:tc>
        <w:tc>
          <w:tcPr>
            <w:tcW w:type="dxa" w:w="1440"/>
          </w:tcPr>
          <w:p>
            <w:r>
              <w:t>7.75</w:t>
            </w:r>
          </w:p>
        </w:tc>
        <w:tc>
          <w:tcPr>
            <w:tcW w:type="dxa" w:w="1440"/>
          </w:tcPr>
          <w:p>
            <w:r>
              <w:t>jednání zastupitelstva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c) účast na jednání výborů Zastupitelstva</w:t>
            </w:r>
          </w:p>
        </w:tc>
        <w:tc>
          <w:tcPr>
            <w:tcW w:type="dxa" w:w="1440"/>
          </w:tcPr>
          <w:p>
            <w:r>
              <w:t>19. 04. 2017</w:t>
            </w:r>
          </w:p>
        </w:tc>
        <w:tc>
          <w:tcPr>
            <w:tcW w:type="dxa" w:w="1440"/>
          </w:tcPr>
          <w:p>
            <w:r>
              <w:t>13:00-15:24</w:t>
            </w:r>
          </w:p>
        </w:tc>
        <w:tc>
          <w:tcPr>
            <w:tcW w:type="dxa" w:w="1440"/>
          </w:tcPr>
          <w:p>
            <w:r>
              <w:t>2.4</w:t>
            </w:r>
          </w:p>
        </w:tc>
        <w:tc>
          <w:tcPr>
            <w:tcW w:type="dxa" w:w="1440"/>
          </w:tcPr>
          <w:p>
            <w:r>
              <w:t>2.4</w:t>
            </w:r>
          </w:p>
        </w:tc>
        <w:tc>
          <w:tcPr>
            <w:tcW w:type="dxa" w:w="1440"/>
          </w:tcPr>
          <w:p>
            <w:r>
              <w:t>jednání kontrolního výboru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10.15</w:t>
            </w:r>
          </w:p>
        </w:tc>
        <w:tc>
          <w:tcPr>
            <w:tcW w:type="dxa" w:w="1440"/>
          </w:tcPr>
          <w:p>
            <w:r>
              <w:t>10.15</w:t>
            </w:r>
          </w:p>
        </w:tc>
        <w:tc>
          <w:tcPr>
            <w:tcW w:type="dxa" w:w="1440"/>
          </w:tcPr>
          <w:p/>
        </w:tc>
      </w:tr>
    </w:tbl>
    <w:p>
      <w:r>
        <w:t>Prohlašuji, že výše uvedené údaje jsou pravdivé.</w:t>
      </w:r>
    </w:p>
    <w:p>
      <w:r>
        <w:t>Datum:</w:t>
        <w:tab/>
        <w:t>14. 11. 2017</w:t>
        <w:tab/>
        <w:tab/>
        <w:tab/>
        <w:tab/>
        <w:tab/>
        <w:t xml:space="preserve">Podpis:  </w:t>
        <w:tab/>
        <w:t>Adam Zábranský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