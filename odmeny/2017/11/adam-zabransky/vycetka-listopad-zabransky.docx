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listopad 2017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30. 11. 2017</w:t>
            </w:r>
          </w:p>
        </w:tc>
        <w:tc>
          <w:tcPr>
            <w:tcW w:type="dxa" w:w="1440"/>
          </w:tcPr>
          <w:p>
            <w:r>
              <w:t>9:00-20:30</w:t>
            </w:r>
          </w:p>
        </w:tc>
        <w:tc>
          <w:tcPr>
            <w:tcW w:type="dxa" w:w="1440"/>
          </w:tcPr>
          <w:p>
            <w:r>
              <w:t>11.5</w:t>
            </w:r>
          </w:p>
        </w:tc>
        <w:tc>
          <w:tcPr>
            <w:tcW w:type="dxa" w:w="1440"/>
          </w:tcPr>
          <w:p>
            <w:r>
              <w:t>11.5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16. 11. 2017</w:t>
            </w:r>
          </w:p>
        </w:tc>
        <w:tc>
          <w:tcPr>
            <w:tcW w:type="dxa" w:w="1440"/>
          </w:tcPr>
          <w:p>
            <w:r>
              <w:t>9:00-10:30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02. 11. 2017</w:t>
            </w:r>
          </w:p>
        </w:tc>
        <w:tc>
          <w:tcPr>
            <w:tcW w:type="dxa" w:w="1440"/>
          </w:tcPr>
          <w:p>
            <w:r>
              <w:t>9:00-19:00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zasedání zastupitelstva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15. 11. 2017</w:t>
            </w:r>
          </w:p>
        </w:tc>
        <w:tc>
          <w:tcPr>
            <w:tcW w:type="dxa" w:w="1440"/>
          </w:tcPr>
          <w:p>
            <w:r>
              <w:t>13:00-15:10</w:t>
            </w:r>
          </w:p>
        </w:tc>
        <w:tc>
          <w:tcPr>
            <w:tcW w:type="dxa" w:w="1440"/>
          </w:tcPr>
          <w:p>
            <w:r>
              <w:t>2.15</w:t>
            </w:r>
          </w:p>
        </w:tc>
        <w:tc>
          <w:tcPr>
            <w:tcW w:type="dxa" w:w="1440"/>
          </w:tcPr>
          <w:p>
            <w:r>
              <w:t>2.15</w:t>
            </w:r>
          </w:p>
        </w:tc>
        <w:tc>
          <w:tcPr>
            <w:tcW w:type="dxa" w:w="1440"/>
          </w:tcPr>
          <w:p>
            <w:r>
              <w:t>jednání kontrolního výboru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15. 11. 2017</w:t>
            </w:r>
          </w:p>
        </w:tc>
        <w:tc>
          <w:tcPr>
            <w:tcW w:type="dxa" w:w="1440"/>
          </w:tcPr>
          <w:p>
            <w:r>
              <w:t>16:00-18:00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jednání legislativního výboru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27.15</w:t>
            </w:r>
          </w:p>
        </w:tc>
        <w:tc>
          <w:tcPr>
            <w:tcW w:type="dxa" w:w="1440"/>
          </w:tcPr>
          <w:p>
            <w:r>
              <w:t>27.15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13. 03. 2018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