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březen 2017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30. 03. 2017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9:00 - 22:00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23. 03. 2017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9:00 - 12:30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21. 03. 2017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14:00 - 15:30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17. 05. 2017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2017-05-17T14:50:02Z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