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červen 2017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13. 06. 2017</w:t>
            </w:r>
          </w:p>
        </w:tc>
        <w:tc>
          <w:tcPr>
            <w:tcW w:type="dxa" w:w="1440"/>
          </w:tcPr>
          <w:p>
            <w:r>
              <w:t>14:00-14:35</w:t>
            </w:r>
          </w:p>
        </w:tc>
        <w:tc>
          <w:tcPr>
            <w:tcW w:type="dxa" w:w="1440"/>
          </w:tcPr>
          <w:p>
            <w:r>
              <w:t>0.6</w:t>
            </w:r>
          </w:p>
        </w:tc>
        <w:tc>
          <w:tcPr>
            <w:tcW w:type="dxa" w:w="1440"/>
          </w:tcPr>
          <w:p>
            <w:r>
              <w:t>0.6</w:t>
            </w:r>
          </w:p>
        </w:tc>
        <w:tc>
          <w:tcPr>
            <w:tcW w:type="dxa" w:w="1440"/>
          </w:tcPr>
          <w:p>
            <w:r>
              <w:t>výbor pro sport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07. 06. 2017</w:t>
            </w:r>
          </w:p>
        </w:tc>
        <w:tc>
          <w:tcPr>
            <w:tcW w:type="dxa" w:w="1440"/>
          </w:tcPr>
          <w:p>
            <w:r>
              <w:t>16:00-18:10</w:t>
            </w:r>
          </w:p>
        </w:tc>
        <w:tc>
          <w:tcPr>
            <w:tcW w:type="dxa" w:w="1440"/>
          </w:tcPr>
          <w:p>
            <w:r>
              <w:t>2.15</w:t>
            </w:r>
          </w:p>
        </w:tc>
        <w:tc>
          <w:tcPr>
            <w:tcW w:type="dxa" w:w="1440"/>
          </w:tcPr>
          <w:p>
            <w:r>
              <w:t>2.15</w:t>
            </w:r>
          </w:p>
        </w:tc>
        <w:tc>
          <w:tcPr>
            <w:tcW w:type="dxa" w:w="1440"/>
          </w:tcPr>
          <w:p>
            <w:r>
              <w:t>výbor pro legislativu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15. 06. 2017</w:t>
            </w:r>
          </w:p>
        </w:tc>
        <w:tc>
          <w:tcPr>
            <w:tcW w:type="dxa" w:w="1440"/>
          </w:tcPr>
          <w:p>
            <w:r>
              <w:t>9:00-23:50</w:t>
            </w:r>
          </w:p>
        </w:tc>
        <w:tc>
          <w:tcPr>
            <w:tcW w:type="dxa" w:w="1440"/>
          </w:tcPr>
          <w:p>
            <w:r>
              <w:t>14.75</w:t>
            </w:r>
          </w:p>
        </w:tc>
        <w:tc>
          <w:tcPr>
            <w:tcW w:type="dxa" w:w="1440"/>
          </w:tcPr>
          <w:p>
            <w:r>
              <w:t>14.75</w:t>
            </w:r>
          </w:p>
        </w:tc>
        <w:tc>
          <w:tcPr>
            <w:tcW w:type="dxa" w:w="1440"/>
          </w:tcPr>
          <w:p>
            <w:r>
              <w:t>zasedání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17.5</w:t>
            </w:r>
          </w:p>
        </w:tc>
        <w:tc>
          <w:tcPr>
            <w:tcW w:type="dxa" w:w="1440"/>
          </w:tcPr>
          <w:p>
            <w:r>
              <w:t>17.5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14. 11. 2017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