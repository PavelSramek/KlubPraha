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 xml:space="preserve">za měsíc </w:t>
      </w:r>
      <w:r>
        <w:rPr/>
        <w:t>květen</w:t>
      </w:r>
      <w:r>
        <w:rPr/>
        <w:t xml:space="preserve"> 2018</w:t>
      </w:r>
    </w:p>
    <w:p>
      <w:pPr>
        <w:pStyle w:val="Normal"/>
        <w:rPr/>
      </w:pPr>
      <w:r>
        <w:rPr/>
        <w:t xml:space="preserve">Jméno a příjmení: </w:t>
      </w:r>
      <w:r>
        <w:rPr/>
        <w:t>Viktor Mahrik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1"/>
        <w:gridCol w:w="1439"/>
        <w:gridCol w:w="1"/>
        <w:gridCol w:w="1438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88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1439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143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17. 05</w:t>
            </w:r>
            <w:r>
              <w:rPr/>
              <w:t>. 2018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9:00 – 22:00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3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3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Účast na zasedání zastupitelstva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_DdeLink__98_4005767424"/>
            <w:bookmarkEnd w:id="0"/>
            <w:r>
              <w:rPr/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</w:t>
            </w:r>
            <w:r>
              <w:rPr/>
              <w:t>. 0</w:t>
            </w:r>
            <w:r>
              <w:rPr/>
              <w:t>5</w:t>
            </w:r>
            <w:r>
              <w:rPr/>
              <w:t>. 2018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14:00 – 15:00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finančního výboru.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4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4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Datum:</w:t>
        <w:tab/>
      </w:r>
      <w:r>
        <w:rPr/>
        <w:t>10</w:t>
      </w:r>
      <w:r>
        <w:rPr/>
        <w:t>. 0</w:t>
      </w:r>
      <w:r>
        <w:rPr/>
        <w:t>9</w:t>
      </w:r>
      <w:r>
        <w:rPr/>
        <w:t>. 2018</w:t>
        <w:tab/>
        <w:tab/>
        <w:tab/>
        <w:tab/>
        <w:tab/>
        <w:t xml:space="preserve">Podpis:  </w:t>
        <w:tab/>
      </w:r>
      <w:r>
        <w:rPr/>
        <w:t>Viktor Mahrik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3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adpis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lotextu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zev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Nadpis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LibreOffice/5.3.1.2$Linux_X86_64 LibreOffice_project/30m0$Build-2</Application>
  <Pages>1</Pages>
  <Words>90</Words>
  <Characters>481</Characters>
  <CharactersWithSpaces>551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cp:lastModifiedBy/>
  <dcterms:modified xsi:type="dcterms:W3CDTF">2018-09-10T14:48:18Z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