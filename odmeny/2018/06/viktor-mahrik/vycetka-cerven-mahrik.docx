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červen</w:t>
      </w:r>
      <w:r>
        <w:rPr/>
        <w:t xml:space="preserve"> 2018</w:t>
      </w:r>
    </w:p>
    <w:p>
      <w:pPr>
        <w:pStyle w:val="Normal"/>
        <w:rPr/>
      </w:pPr>
      <w:r>
        <w:rPr/>
        <w:t xml:space="preserve">Jméno a příjmení: </w:t>
      </w:r>
      <w:r>
        <w:rPr/>
        <w:t>Viktor Mahrik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14. 06</w:t>
            </w:r>
            <w:r>
              <w:rPr/>
              <w:t>. 2018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– 2:15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7,25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7,25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98_4005767424"/>
            <w:bookmarkEnd w:id="0"/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07</w:t>
            </w:r>
            <w:r>
              <w:rPr/>
              <w:t>. 0</w:t>
            </w:r>
            <w:r>
              <w:rPr/>
              <w:t>6</w:t>
            </w:r>
            <w:r>
              <w:rPr/>
              <w:t>. 2018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 – 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správu majetku a maj. podíly</w:t>
            </w:r>
          </w:p>
        </w:tc>
      </w:tr>
      <w:tr>
        <w:trPr/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11. 06. 2018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 – 15:00</w:t>
            </w:r>
          </w:p>
        </w:tc>
        <w:tc>
          <w:tcPr>
            <w:tcW w:w="144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finančního výboru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9,25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9,25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Datum:</w:t>
        <w:tab/>
      </w:r>
      <w:r>
        <w:rPr/>
        <w:t>10</w:t>
      </w:r>
      <w:r>
        <w:rPr/>
        <w:t>. 0</w:t>
      </w:r>
      <w:r>
        <w:rPr/>
        <w:t>9</w:t>
      </w:r>
      <w:r>
        <w:rPr/>
        <w:t>. 2018</w:t>
        <w:tab/>
        <w:tab/>
        <w:tab/>
        <w:tab/>
        <w:tab/>
        <w:t xml:space="preserve">Podpis:  </w:t>
        <w:tab/>
      </w:r>
      <w:r>
        <w:rPr/>
        <w:t>Viktor Mahrik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LibreOffice/5.3.1.2$Linux_X86_64 LibreOffice_project/30m0$Build-2</Application>
  <Pages>1</Pages>
  <Words>110</Words>
  <Characters>586</Characters>
  <CharactersWithSpaces>671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/>
  <dcterms:modified xsi:type="dcterms:W3CDTF">2018-09-10T14:40:50Z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