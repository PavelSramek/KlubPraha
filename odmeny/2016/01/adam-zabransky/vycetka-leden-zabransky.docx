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leden 2016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28. 01. 2016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13.25</w:t>
            </w:r>
          </w:p>
        </w:tc>
        <w:tc>
          <w:tcPr>
            <w:tcW w:type="dxa" w:w="1440"/>
          </w:tcPr>
          <w:p>
            <w:r>
              <w:t>13.25</w:t>
            </w:r>
          </w:p>
        </w:tc>
        <w:tc>
          <w:tcPr>
            <w:tcW w:type="dxa" w:w="1440"/>
          </w:tcPr>
          <w:p>
            <w:r>
              <w:t>zasedání zastupitelstva 9:00-22:15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13.25</w:t>
            </w:r>
          </w:p>
        </w:tc>
        <w:tc>
          <w:tcPr>
            <w:tcW w:type="dxa" w:w="1440"/>
          </w:tcPr>
          <w:p>
            <w:r>
              <w:t>13.25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07. 03. 2016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