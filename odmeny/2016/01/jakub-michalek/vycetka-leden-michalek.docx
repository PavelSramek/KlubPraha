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leden 2016</w:t>
      </w:r>
    </w:p>
    <w:p>
      <w:pPr>
        <w:pStyle w:val="Normal"/>
        <w:rPr/>
      </w:pPr>
      <w:r>
        <w:rPr/>
        <w:t>Jméno a příjmení: Jakub Michálek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19. 01. 2016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15:00-17:30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komise pro ICT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27. 01. 2016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13:00-15:40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účast na jednání kontrolního výboru 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28. 01. 2016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9:00-22:00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 (bez 1 hod přestávek)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12. 04. 2016</w:t>
        <w:tab/>
        <w:tab/>
        <w:tab/>
        <w:tab/>
        <w:tab/>
        <w:t xml:space="preserve">Podpis:  </w:t>
        <w:tab/>
        <w:t>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2016-04-12T10:46:17Z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