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duben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14. 04. 2016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účast: přednesení bodu k otevřeným vzdělávacím materiálům </w:t>
            </w:r>
            <w:r>
              <w:rPr/>
              <w:t>na výboru pro vzdělávání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13. 04. 2016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16:00-16:40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Účast </w:t>
            </w:r>
            <w:r>
              <w:rPr/>
              <w:t>na jednání bezpečnostního výboru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28. 04. 2016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09:00-21:00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12. 04. 2016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15:30-16:40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komisi ICT RHMP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15.6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15.6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01. 06. 2016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2016-06-08T16:31:54Z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