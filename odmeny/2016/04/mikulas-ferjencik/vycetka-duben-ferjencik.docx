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duben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28. 04. 2016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9:00 - 21:00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06. 04. 2016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13:00 - 15:15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kulturu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</w:r>
      <w:r>
        <w:rPr/>
        <w:t>8</w:t>
      </w:r>
      <w:r>
        <w:rPr/>
        <w:t xml:space="preserve">.  </w:t>
      </w:r>
      <w:r>
        <w:rPr/>
        <w:t>8</w:t>
      </w:r>
      <w:r>
        <w:rPr/>
        <w:t>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2016-08-08T13:15:46Z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