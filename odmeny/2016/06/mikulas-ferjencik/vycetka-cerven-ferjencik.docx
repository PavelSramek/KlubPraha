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spacing w:before="480" w:after="0"/>
        <w:jc w:val="center"/>
        <w:rPr/>
      </w:pPr>
      <w:r>
        <w:rPr/>
        <w:t>Výčetka</w:t>
      </w:r>
    </w:p>
    <w:p>
      <w:pPr>
        <w:pStyle w:val="Normal"/>
        <w:jc w:val="center"/>
        <w:rPr/>
      </w:pPr>
      <w:r>
        <w:rPr/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/>
      </w:pPr>
      <w:r>
        <w:rPr/>
        <w:t xml:space="preserve">za měsíc </w:t>
      </w:r>
      <w:r>
        <w:rPr/>
        <w:t>červen</w:t>
      </w:r>
      <w:r>
        <w:rPr/>
        <w:t xml:space="preserve"> 2016</w:t>
      </w:r>
    </w:p>
    <w:p>
      <w:pPr>
        <w:pStyle w:val="Normal"/>
        <w:rPr/>
      </w:pPr>
      <w:r>
        <w:rPr/>
        <w:t>Jméno a příjmení: Mikuláš Ferjenčík</w:t>
      </w:r>
    </w:p>
    <w:tbl>
      <w:tblPr>
        <w:tblStyle w:val="TableGrid"/>
        <w:tblW w:w="864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40"/>
        <w:gridCol w:w="1440"/>
        <w:gridCol w:w="1440"/>
        <w:gridCol w:w="1442"/>
        <w:gridCol w:w="1439"/>
        <w:gridCol w:w="1"/>
        <w:gridCol w:w="1437"/>
      </w:tblGrid>
      <w:tr>
        <w:trPr/>
        <w:tc>
          <w:tcPr>
            <w:tcW w:w="1440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Výkon funkce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Datum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Hodiny od - do</w:t>
            </w:r>
          </w:p>
        </w:tc>
        <w:tc>
          <w:tcPr>
            <w:tcW w:w="2881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Počet hodin</w:t>
            </w:r>
          </w:p>
        </w:tc>
        <w:tc>
          <w:tcPr>
            <w:tcW w:w="1438" w:type="dxa"/>
            <w:gridSpan w:val="2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Poznámka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 náhradě</w:t>
            </w:r>
          </w:p>
        </w:tc>
        <w:tc>
          <w:tcPr>
            <w:tcW w:w="1437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c) účast na jednání výborů Zastupitelstva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02. 06. 2016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06. 06. 2016</w:t>
            </w:r>
          </w:p>
        </w:tc>
        <w:tc>
          <w:tcPr>
            <w:tcW w:w="14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0.75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0.75</w:t>
            </w:r>
          </w:p>
        </w:tc>
        <w:tc>
          <w:tcPr>
            <w:tcW w:w="14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jednání výboru </w:t>
            </w:r>
            <w:r>
              <w:rPr/>
              <w:t>pro územní rozvoj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jednání výboru pro kulturu, památkovou péči, výstavnictví, cestovní ruch a zahr. vztahy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a) účast na zasedání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</w:t>
            </w:r>
            <w:r>
              <w:rPr/>
              <w:t xml:space="preserve">. </w:t>
            </w:r>
            <w:r>
              <w:rPr/>
              <w:t>06</w:t>
            </w:r>
            <w:r>
              <w:rPr/>
              <w:t>. 2016</w:t>
            </w:r>
          </w:p>
        </w:tc>
        <w:tc>
          <w:tcPr>
            <w:tcW w:w="14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9:00 - 13:30</w:t>
            </w:r>
          </w:p>
        </w:tc>
        <w:tc>
          <w:tcPr>
            <w:tcW w:w="14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</w:t>
            </w:r>
          </w:p>
        </w:tc>
        <w:tc>
          <w:tcPr>
            <w:tcW w:w="14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zasedání zastupitelstva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>
              <w:rPr/>
              <w:t>6.</w:t>
            </w:r>
            <w:r>
              <w:rPr/>
              <w:t>25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>
              <w:rPr/>
              <w:t>6.</w:t>
            </w:r>
            <w:r>
              <w:rPr/>
              <w:t>25</w:t>
            </w:r>
          </w:p>
        </w:tc>
        <w:tc>
          <w:tcPr>
            <w:tcW w:w="14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Prohlašuji, že výše uvedené údaje jsou pravdivé.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>Datum:</w:t>
        <w:tab/>
      </w:r>
      <w:r>
        <w:rPr/>
        <w:t>08</w:t>
      </w:r>
      <w:r>
        <w:rPr/>
        <w:t xml:space="preserve">. </w:t>
      </w:r>
      <w:r>
        <w:rPr/>
        <w:t>08</w:t>
      </w:r>
      <w:r>
        <w:rPr/>
        <w:t>. 2016</w:t>
        <w:tab/>
        <w:tab/>
        <w:tab/>
        <w:tab/>
        <w:tab/>
        <w:t xml:space="preserve">Podpis:  </w:t>
        <w:tab/>
        <w:t>Mikuláš Ferjenčík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Nadpis1">
    <w:name w:val="Nadpis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dpis2">
    <w:name w:val="Nadpis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dpis3">
    <w:name w:val="Nadpis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Nadpis4">
    <w:name w:val="Nadpis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Nadpis5">
    <w:name w:val="Nadpis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Nadpis6">
    <w:name w:val="Nadpis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Nadpis7">
    <w:name w:val="Nadpis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Nadpis8">
    <w:name w:val="Nadpis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Nadpis9">
    <w:name w:val="Nadpis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Zdraznn">
    <w:name w:val="Zdůraznění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SimSun" w:cs="Mangal"/>
      <w:sz w:val="28"/>
      <w:szCs w:val="28"/>
    </w:rPr>
  </w:style>
  <w:style w:type="paragraph" w:styleId="Tlotextu">
    <w:name w:val="Tělo textu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eznam">
    <w:name w:val="Seznam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Popisek">
    <w:name w:val="Popisek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Nzev">
    <w:name w:val="Název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Podtitul">
    <w:name w:val="Podtitul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Seznam2">
    <w:name w:val="Seznam 2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Seznam3">
    <w:name w:val="Seznam 3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00000A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Nadpisobsahu">
    <w:name w:val="Nadpis obsahu"/>
    <w:basedOn w:val="Nadpis1"/>
    <w:next w:val="Normal"/>
    <w:uiPriority w:val="39"/>
    <w:semiHidden/>
    <w:unhideWhenUsed/>
    <w:qFormat/>
    <w:rsid w:val="00fc693f"/>
    <w:pPr/>
    <w:rPr/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LibreOffice/4.4.6.3$Linux_X86_64 LibreOffice_project/40m0$Build-3</Application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dcterms:modified xsi:type="dcterms:W3CDTF">2016-08-08T10:50:40Z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