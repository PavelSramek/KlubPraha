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červen 2016</w:t>
      </w:r>
    </w:p>
    <w:p>
      <w:pPr>
        <w:pStyle w:val="Normal"/>
        <w:rPr/>
      </w:pPr>
      <w:r>
        <w:rPr/>
        <w:t>Jméno a příjmení: Ondřej Profant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28. 06. 2016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16:00-17:30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jednání výboru pro Smart City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23. 06. 2016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15:00-16:15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jednání výboru pro majetek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22. 06. 2016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13:00-14:30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výbor pro dopravu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15. 06. 2016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17:00-18:00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Zasedání výboru pro legislativu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14. 06. 2016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16:00-17:45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Zasedání výboru pro dopravu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08. 06. 2016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16:00-17:00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Výbor pro bezpečnost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06. 06. 2016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12:30-16:30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účast na výboru por kulturu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02. 06. 2016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16:00-17:00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Výbor pro evropské fondy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02. 06. 2016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14:30-16:00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Výbor pro vzdělávání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13. 06. 2016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13:00-14:30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Opendata: schůzka s P. M</w:t>
            </w:r>
            <w:r>
              <w:rPr>
                <w:sz w:val="18"/>
                <w:szCs w:val="18"/>
              </w:rPr>
              <w:t>á</w:t>
            </w:r>
            <w:r>
              <w:rPr>
                <w:sz w:val="18"/>
                <w:szCs w:val="18"/>
              </w:rPr>
              <w:t>nkem (INF) a J. Čtyřokým (IPR) ohledně technického rozvoje Opendat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06. 06. 2016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09:00-10:00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schůzka s DPP ohledně rozvoje otevřených dat v dopravě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účast na jednání komisí Rady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07. 06. 2016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14:30-16:00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účast na jednání komise ICT RHMP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16. 06. 2016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09:00-23:00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10. 08. 2016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LibreOffice/4.4.6.3$Linux_X86_64 LibreOffice_project/40m0$Build-3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2016-08-10T16:54:11Z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