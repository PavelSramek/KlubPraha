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Výčetka</w:t>
      </w:r>
    </w:p>
    <w:p>
      <w:pPr>
        <w:jc w:val="center"/>
      </w:pPr>
      <w:r>
        <w:t>pro výpočet náhrady mzdy nebo výdělku ušlého v souvislosti s výkonem funkce neuvolněného člena Zastupitelstva hlavního města Prahy</w:t>
      </w:r>
    </w:p>
    <w:p>
      <w:pPr>
        <w:jc w:val="center"/>
      </w:pPr>
      <w:r>
        <w:t>za měsíc únor 2016</w:t>
      </w:r>
    </w:p>
    <w:p>
      <w:r>
        <w:t>Jméno a příjmení: Adam Zábranský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  <w:vMerge w:val="restart"/>
          </w:tcPr>
          <w:p>
            <w:r>
              <w:t>Výkon funkce</w:t>
            </w:r>
          </w:p>
        </w:tc>
        <w:tc>
          <w:tcPr>
            <w:tcW w:type="dxa" w:w="1440"/>
            <w:vMerge w:val="restart"/>
          </w:tcPr>
          <w:p>
            <w:r>
              <w:t>Datum</w:t>
            </w:r>
          </w:p>
        </w:tc>
        <w:tc>
          <w:tcPr>
            <w:tcW w:type="dxa" w:w="1440"/>
            <w:vMerge w:val="restart"/>
          </w:tcPr>
          <w:p>
            <w:r>
              <w:t>Hodiny od - do</w:t>
            </w:r>
          </w:p>
        </w:tc>
        <w:tc>
          <w:tcPr>
            <w:tcW w:type="dxa" w:w="2880"/>
            <w:gridSpan w:val="2"/>
          </w:tcPr>
          <w:p>
            <w:r>
              <w:t>Počet hodin</w:t>
            </w:r>
          </w:p>
        </w:tc>
        <w:tc>
          <w:tcPr>
            <w:tcW w:type="dxa" w:w="1440"/>
            <w:vMerge w:val="restart"/>
          </w:tcPr>
          <w:p>
            <w:r>
              <w:t>Poznámka</w:t>
            </w:r>
          </w:p>
        </w:tc>
      </w:tr>
      <w:tr>
        <w:tc>
          <w:tcPr>
            <w:tcW w:type="dxa" w:w="1440"/>
            <w:vMerge/>
          </w:tcPr>
          <w:p/>
        </w:tc>
        <w:tc>
          <w:tcPr>
            <w:tcW w:type="dxa" w:w="1440"/>
            <w:vMerge/>
          </w:tcPr>
          <w:p/>
        </w:tc>
        <w:tc>
          <w:tcPr>
            <w:tcW w:type="dxa" w:w="1440"/>
            <w:vMerge/>
          </w:tcPr>
          <w:p/>
        </w:tc>
        <w:tc>
          <w:tcPr>
            <w:tcW w:type="dxa" w:w="1440"/>
          </w:tcPr>
          <w:p>
            <w:r>
              <w:t>celkem</w:t>
            </w:r>
          </w:p>
        </w:tc>
        <w:tc>
          <w:tcPr>
            <w:tcW w:type="dxa" w:w="1440"/>
          </w:tcPr>
          <w:p>
            <w:r>
              <w:t>k náhradě</w:t>
            </w:r>
          </w:p>
        </w:tc>
        <w:tc>
          <w:tcPr>
            <w:tcW w:type="dxa" w:w="1440"/>
            <w:vMerge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a) účast na zasedání Zastupitelstva</w:t>
            </w:r>
          </w:p>
        </w:tc>
        <w:tc>
          <w:tcPr>
            <w:tcW w:type="dxa" w:w="1440"/>
          </w:tcPr>
          <w:p>
            <w:r>
              <w:t>25. 02. 2016</w:t>
            </w:r>
          </w:p>
        </w:tc>
        <w:tc>
          <w:tcPr>
            <w:tcW w:type="dxa" w:w="1440"/>
          </w:tcPr>
          <w:p>
            <w:r>
              <w:t>?</w:t>
            </w:r>
          </w:p>
        </w:tc>
        <w:tc>
          <w:tcPr>
            <w:tcW w:type="dxa" w:w="1440"/>
          </w:tcPr>
          <w:p>
            <w:r>
              <w:t>12.0</w:t>
            </w:r>
          </w:p>
        </w:tc>
        <w:tc>
          <w:tcPr>
            <w:tcW w:type="dxa" w:w="1440"/>
          </w:tcPr>
          <w:p>
            <w:r>
              <w:t>12.0</w:t>
            </w:r>
          </w:p>
        </w:tc>
        <w:tc>
          <w:tcPr>
            <w:tcW w:type="dxa" w:w="1440"/>
          </w:tcPr>
          <w:p>
            <w:r>
              <w:t>9:00-23:45 zasedání (část určená k refundaci)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c) účast na jednání výborů Zastupitelstva</w:t>
            </w:r>
          </w:p>
        </w:tc>
        <w:tc>
          <w:tcPr>
            <w:tcW w:type="dxa" w:w="1440"/>
          </w:tcPr>
          <w:p>
            <w:r>
              <w:t>16. 02. 2016</w:t>
            </w:r>
          </w:p>
        </w:tc>
        <w:tc>
          <w:tcPr>
            <w:tcW w:type="dxa" w:w="1440"/>
          </w:tcPr>
          <w:p>
            <w:r>
              <w:t>12:30-14:40</w:t>
            </w:r>
          </w:p>
        </w:tc>
        <w:tc>
          <w:tcPr>
            <w:tcW w:type="dxa" w:w="1440"/>
          </w:tcPr>
          <w:p>
            <w:r>
              <w:t>2.15</w:t>
            </w:r>
          </w:p>
        </w:tc>
        <w:tc>
          <w:tcPr>
            <w:tcW w:type="dxa" w:w="1440"/>
          </w:tcPr>
          <w:p>
            <w:r>
              <w:t>2.15</w:t>
            </w:r>
          </w:p>
        </w:tc>
        <w:tc>
          <w:tcPr>
            <w:tcW w:type="dxa" w:w="1440"/>
          </w:tcPr>
          <w:p>
            <w:r>
              <w:t>jednání výboru pro sport a volný čas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Celkem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14.15</w:t>
            </w:r>
          </w:p>
        </w:tc>
        <w:tc>
          <w:tcPr>
            <w:tcW w:type="dxa" w:w="1440"/>
          </w:tcPr>
          <w:p>
            <w:r>
              <w:t>14.15</w:t>
            </w:r>
          </w:p>
        </w:tc>
        <w:tc>
          <w:tcPr>
            <w:tcW w:type="dxa" w:w="1440"/>
          </w:tcPr>
          <w:p/>
        </w:tc>
      </w:tr>
    </w:tbl>
    <w:p>
      <w:r>
        <w:t>Prohlašuji, že výše uvedené údaje jsou pravdivé.</w:t>
      </w:r>
    </w:p>
    <w:p>
      <w:r>
        <w:t>Datum:</w:t>
        <w:tab/>
        <w:t>07. 03. 2016</w:t>
        <w:tab/>
        <w:tab/>
        <w:tab/>
        <w:tab/>
        <w:tab/>
        <w:t xml:space="preserve">Podpis:  </w:t>
        <w:tab/>
        <w:t>Adam Zábranský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4" Type="http://schemas.microsoft.com/office/2007/relationships/stylesWithEffects" Target="stylesWithEffects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6" Type="http://schemas.openxmlformats.org/officeDocument/2006/relationships/webSettings" Target="webSettings.xml"/><Relationship Id="rId1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5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