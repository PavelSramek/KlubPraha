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únor 2016</w:t>
      </w:r>
    </w:p>
    <w:p>
      <w:pPr>
        <w:pStyle w:val="Normal"/>
        <w:rPr/>
      </w:pPr>
      <w:r>
        <w:rPr/>
        <w:t>Jméno a příjmení: Ondřej Profant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01"/>
        <w:gridCol w:w="1179"/>
        <w:gridCol w:w="1440"/>
        <w:gridCol w:w="951"/>
        <w:gridCol w:w="1187"/>
        <w:gridCol w:w="2181"/>
      </w:tblGrid>
      <w:tr>
        <w:trPr/>
        <w:tc>
          <w:tcPr>
            <w:tcW w:w="1701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179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13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2181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70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79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1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218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1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25. 02. 2016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9:00-23:45</w:t>
            </w:r>
          </w:p>
        </w:tc>
        <w:tc>
          <w:tcPr>
            <w:tcW w:w="9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12.0</w:t>
            </w:r>
          </w:p>
        </w:tc>
        <w:tc>
          <w:tcPr>
            <w:tcW w:w="11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12.0</w:t>
            </w:r>
          </w:p>
        </w:tc>
        <w:tc>
          <w:tcPr>
            <w:tcW w:w="21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</w:t>
            </w:r>
            <w:r>
              <w:rPr/>
              <w:t xml:space="preserve">asedání </w:t>
            </w:r>
            <w:r>
              <w:rPr/>
              <w:t>zstupitelstva</w:t>
            </w:r>
          </w:p>
        </w:tc>
      </w:tr>
      <w:tr>
        <w:trPr/>
        <w:tc>
          <w:tcPr>
            <w:tcW w:w="1701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ch) jednání z pověření</w:t>
              <w:softHyphen/>
              <w:t xml:space="preserve"> komise Rady, výboru Zastupitelstva nebo uvolněného člena Zastupitelstva</w:t>
            </w:r>
          </w:p>
        </w:tc>
        <w:tc>
          <w:tcPr>
            <w:tcW w:w="11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23. 02. 2016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14:30-15:15</w:t>
            </w:r>
          </w:p>
        </w:tc>
        <w:tc>
          <w:tcPr>
            <w:tcW w:w="9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0.75</w:t>
            </w:r>
          </w:p>
        </w:tc>
        <w:tc>
          <w:tcPr>
            <w:tcW w:w="11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0.75</w:t>
            </w:r>
          </w:p>
        </w:tc>
        <w:tc>
          <w:tcPr>
            <w:tcW w:w="21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Opendata: kulatý stůl s Phil Young okolo dopravních opendat</w:t>
            </w:r>
          </w:p>
        </w:tc>
      </w:tr>
      <w:tr>
        <w:trPr/>
        <w:tc>
          <w:tcPr>
            <w:tcW w:w="170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16. 02. 2016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14:00-14:30</w:t>
            </w:r>
          </w:p>
        </w:tc>
        <w:tc>
          <w:tcPr>
            <w:tcW w:w="9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11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21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OpenCard: pravidelná schůzka</w:t>
            </w:r>
          </w:p>
        </w:tc>
      </w:tr>
      <w:tr>
        <w:trPr/>
        <w:tc>
          <w:tcPr>
            <w:tcW w:w="1701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1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24. 02. 2016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17:00-18:15</w:t>
            </w:r>
          </w:p>
        </w:tc>
        <w:tc>
          <w:tcPr>
            <w:tcW w:w="9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1.25</w:t>
            </w:r>
          </w:p>
        </w:tc>
        <w:tc>
          <w:tcPr>
            <w:tcW w:w="11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1.25</w:t>
            </w:r>
          </w:p>
        </w:tc>
        <w:tc>
          <w:tcPr>
            <w:tcW w:w="21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</w:t>
            </w:r>
            <w:r>
              <w:rPr/>
              <w:t>ýbor pro legislativu</w:t>
            </w:r>
          </w:p>
        </w:tc>
      </w:tr>
      <w:tr>
        <w:trPr/>
        <w:tc>
          <w:tcPr>
            <w:tcW w:w="170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18. 02. 2016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14:30-16:30</w:t>
            </w:r>
          </w:p>
        </w:tc>
        <w:tc>
          <w:tcPr>
            <w:tcW w:w="9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</w:t>
            </w:r>
          </w:p>
        </w:tc>
        <w:tc>
          <w:tcPr>
            <w:tcW w:w="11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</w:t>
            </w:r>
          </w:p>
        </w:tc>
        <w:tc>
          <w:tcPr>
            <w:tcW w:w="21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</w:t>
            </w:r>
            <w:r>
              <w:rPr/>
              <w:t>ýboru pro majetek</w:t>
            </w:r>
          </w:p>
        </w:tc>
      </w:tr>
      <w:tr>
        <w:trPr/>
        <w:tc>
          <w:tcPr>
            <w:tcW w:w="170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17. 02. 2016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16:00-18:15</w:t>
            </w:r>
          </w:p>
        </w:tc>
        <w:tc>
          <w:tcPr>
            <w:tcW w:w="9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2.25</w:t>
            </w:r>
          </w:p>
        </w:tc>
        <w:tc>
          <w:tcPr>
            <w:tcW w:w="11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2.25</w:t>
            </w:r>
          </w:p>
        </w:tc>
        <w:tc>
          <w:tcPr>
            <w:tcW w:w="21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</w:t>
            </w:r>
            <w:r>
              <w:rPr/>
              <w:t>ýbor pro bezpečnost</w:t>
            </w:r>
          </w:p>
        </w:tc>
      </w:tr>
      <w:tr>
        <w:trPr/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d) účast na jednání komisí Rady</w:t>
            </w:r>
          </w:p>
        </w:tc>
        <w:tc>
          <w:tcPr>
            <w:tcW w:w="11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23. 02. 2016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15:15-18:00</w:t>
            </w:r>
          </w:p>
        </w:tc>
        <w:tc>
          <w:tcPr>
            <w:tcW w:w="9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2.75</w:t>
            </w:r>
          </w:p>
        </w:tc>
        <w:tc>
          <w:tcPr>
            <w:tcW w:w="11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2.75</w:t>
            </w:r>
          </w:p>
        </w:tc>
        <w:tc>
          <w:tcPr>
            <w:tcW w:w="21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Komise ICT RHMP </w:t>
            </w:r>
          </w:p>
        </w:tc>
      </w:tr>
      <w:tr>
        <w:trPr/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1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21.5</w:t>
            </w:r>
          </w:p>
        </w:tc>
        <w:tc>
          <w:tcPr>
            <w:tcW w:w="11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21.5</w:t>
            </w:r>
          </w:p>
        </w:tc>
        <w:tc>
          <w:tcPr>
            <w:tcW w:w="21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08. 03. 2016</w:t>
        <w:tab/>
        <w:tab/>
        <w:tab/>
        <w:tab/>
        <w:tab/>
        <w:t xml:space="preserve">Podpis:  </w:t>
        <w:tab/>
        <w:t>Ondřej Profant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Text Body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LibreOffice/5.0.5.2$Linux_X86_64 LibreOffice_project/00$Build-2</Application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cp:lastModifiedBy>Ondřej Profant</cp:lastModifiedBy>
  <dcterms:modified xsi:type="dcterms:W3CDTF">2016-03-08T12:46:13Z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