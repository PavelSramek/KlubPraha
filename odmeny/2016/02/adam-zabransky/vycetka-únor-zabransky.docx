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únor 2016</w:t>
      </w:r>
    </w:p>
    <w:p>
      <w:pPr>
        <w:pStyle w:val="Normal"/>
        <w:rPr/>
      </w:pPr>
      <w:r>
        <w:rPr/>
        <w:t>Jméno a příjmení: Adam Zábranský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"/>
        <w:gridCol w:w="1440"/>
        <w:gridCol w:w="1440"/>
        <w:gridCol w:w="1441"/>
        <w:gridCol w:w="1439"/>
        <w:gridCol w:w="1"/>
        <w:gridCol w:w="1438"/>
      </w:tblGrid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Hodiny od - do</w:t>
            </w:r>
          </w:p>
        </w:tc>
        <w:tc>
          <w:tcPr>
            <w:tcW w:w="288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Počet hodin</w:t>
            </w:r>
          </w:p>
        </w:tc>
        <w:tc>
          <w:tcPr>
            <w:tcW w:w="1439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Poznámka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 náhradě</w:t>
            </w:r>
          </w:p>
        </w:tc>
        <w:tc>
          <w:tcPr>
            <w:tcW w:w="143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25. 02. 2016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9:00-23:45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zasedání (část určená k refundaci)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16. 02. 2016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12:30-14:40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2.15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2.15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výboru pro sport a volný čas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14.15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14.15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07. 03. 2016</w:t>
        <w:tab/>
        <w:tab/>
        <w:tab/>
        <w:tab/>
        <w:tab/>
        <w:t xml:space="preserve">Podpis:  </w:t>
        <w:tab/>
        <w:t>Adam Zábranský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adpis1">
    <w:name w:val="Nadpis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Nadpis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dpis3">
    <w:name w:val="Nadpis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Nadpis4">
    <w:name w:val="Nadpis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dpis5">
    <w:name w:val="Nadpis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Nadpis6">
    <w:name w:val="Nadpis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dpis7">
    <w:name w:val="Nadpis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dpis8">
    <w:name w:val="Nadpis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dpis9">
    <w:name w:val="Nadpis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Zdraznn">
    <w:name w:val="Zdůraznění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lotextu">
    <w:name w:val="Tělo textu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eznam">
    <w:name w:val="Seznam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zev">
    <w:name w:val="Název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itul">
    <w:name w:val="Podtitul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Seznam2">
    <w:name w:val="Seznam 2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Seznam3">
    <w:name w:val="Seznam 3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adpisobsahu">
    <w:name w:val="Nadpis obsahu"/>
    <w:basedOn w:val="Nadpis1"/>
    <w:next w:val="Normal"/>
    <w:uiPriority w:val="39"/>
    <w:semiHidden/>
    <w:unhideWhenUsed/>
    <w:qFormat/>
    <w:rsid w:val="00fc693f"/>
    <w:pPr/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LibreOffice/4.4.6.3$Linux_X86_64 LibreOffice_project/40m0$Build-3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2016-03-07T13:15:59Z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