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 xml:space="preserve">za měsíc </w:t>
      </w:r>
      <w:r>
        <w:rPr/>
        <w:t>září</w:t>
      </w:r>
      <w:r>
        <w:rPr/>
        <w:t xml:space="preserve"> 2016</w:t>
      </w:r>
    </w:p>
    <w:p>
      <w:pPr>
        <w:pStyle w:val="Normal"/>
        <w:rPr/>
      </w:pPr>
      <w:r>
        <w:rPr/>
        <w:t>Jméno a příjmení: Mikuláš Ferjenčík</w:t>
      </w:r>
    </w:p>
    <w:tbl>
      <w:tblPr>
        <w:tblStyle w:val="TableGrid"/>
        <w:tblW w:w="864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2"/>
        <w:gridCol w:w="1440"/>
        <w:gridCol w:w="1"/>
        <w:gridCol w:w="1436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2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7" w:type="dxa"/>
            <w:gridSpan w:val="2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1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6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</w:t>
            </w:r>
            <w:r>
              <w:rPr/>
              <w:t>8</w:t>
            </w:r>
            <w:r>
              <w:rPr/>
              <w:t>. 0</w:t>
            </w:r>
            <w:r>
              <w:rPr/>
              <w:t>9</w:t>
            </w:r>
            <w:r>
              <w:rPr/>
              <w:t>. 2016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13:00 – 15:00, jednání výboru pro úz. rozvoj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a) účast na zasedání Zastupitelstva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5</w:t>
            </w:r>
            <w:r>
              <w:rPr/>
              <w:t>. 06. 2016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9:00 – </w:t>
            </w:r>
            <w:r>
              <w:rPr/>
              <w:t>21</w:t>
            </w:r>
            <w:r>
              <w:rPr/>
              <w:t>:</w:t>
            </w:r>
            <w:r>
              <w:rPr/>
              <w:t>0</w:t>
            </w:r>
            <w:r>
              <w:rPr/>
              <w:t>0</w:t>
            </w:r>
          </w:p>
        </w:tc>
        <w:tc>
          <w:tcPr>
            <w:tcW w:w="1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1441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14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zasedání zastupitelstva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441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4</w:t>
            </w:r>
          </w:p>
        </w:tc>
        <w:tc>
          <w:tcPr>
            <w:tcW w:w="143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Datum:</w:t>
        <w:tab/>
      </w:r>
      <w:r>
        <w:rPr/>
        <w:t>03</w:t>
      </w:r>
      <w:r>
        <w:rPr/>
        <w:t xml:space="preserve">. </w:t>
      </w:r>
      <w:r>
        <w:rPr/>
        <w:t>11</w:t>
      </w:r>
      <w:r>
        <w:rPr/>
        <w:t>. 2016</w:t>
        <w:tab/>
        <w:tab/>
        <w:tab/>
        <w:tab/>
        <w:tab/>
        <w:t xml:space="preserve">Podpis:  </w:t>
        <w:tab/>
        <w:t>Mikuláš Ferjenčík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00000A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LibreOffice/4.4.6.3$Linux_X86_64 LibreOffice_project/40m0$Build-3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2016-11-03T10:42:49Z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