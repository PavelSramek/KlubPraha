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prosinec 2016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9:00-14:45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14:45-17:20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2.6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2.6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14:00-14:20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sport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8.7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8.7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07. 02. 2017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2017-02-07T15:11:31Z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