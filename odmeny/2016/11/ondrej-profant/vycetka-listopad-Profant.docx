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dpis1"/>
        <w:spacing w:before="480" w:after="0"/>
        <w:jc w:val="center"/>
        <w:rPr/>
      </w:pPr>
      <w:r>
        <w:rPr/>
        <w:t>Výčetka</w:t>
      </w:r>
    </w:p>
    <w:p>
      <w:pPr>
        <w:pStyle w:val="Normal"/>
        <w:jc w:val="center"/>
        <w:rPr/>
      </w:pPr>
      <w:r>
        <w:rPr/>
        <w:t>pro výpočet náhrady mzdy nebo výdělku ušlého v souvislosti s výkonem funkce neuvolněného člena Zastupitelstva hlavního města Prahy</w:t>
      </w:r>
    </w:p>
    <w:p>
      <w:pPr>
        <w:pStyle w:val="Normal"/>
        <w:jc w:val="center"/>
        <w:rPr/>
      </w:pPr>
      <w:r>
        <w:rPr/>
        <w:t>za měsíc listopad 2016</w:t>
      </w:r>
    </w:p>
    <w:p>
      <w:pPr>
        <w:pStyle w:val="Normal"/>
        <w:rPr/>
      </w:pPr>
      <w:r>
        <w:rPr/>
        <w:t>Jméno a příjmení: Ondřej Profant</w:t>
      </w:r>
    </w:p>
    <w:tbl>
      <w:tblPr>
        <w:tblStyle w:val="TableGrid"/>
        <w:tblW w:w="86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40"/>
        <w:gridCol w:w="1440"/>
        <w:gridCol w:w="1440"/>
        <w:gridCol w:w="1441"/>
        <w:gridCol w:w="1439"/>
        <w:gridCol w:w="1"/>
        <w:gridCol w:w="1438"/>
      </w:tblGrid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Výkon funkce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Datum</w:t>
            </w:r>
          </w:p>
        </w:tc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Hodiny od - do</w:t>
            </w:r>
          </w:p>
        </w:tc>
        <w:tc>
          <w:tcPr>
            <w:tcW w:w="288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Počet hodin</w:t>
            </w:r>
          </w:p>
        </w:tc>
        <w:tc>
          <w:tcPr>
            <w:tcW w:w="1439" w:type="dxa"/>
            <w:gridSpan w:val="2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Poznámka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 náhradě</w:t>
            </w:r>
          </w:p>
        </w:tc>
        <w:tc>
          <w:tcPr>
            <w:tcW w:w="1438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40" w:type="dxa"/>
            <w:vMerge w:val="restart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c) účast na jednání výborů Zastupitelstva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15. 11. 2016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14:00-15:00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1.0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Výbor pro majetek</w:t>
            </w:r>
          </w:p>
        </w:tc>
      </w:tr>
      <w:tr>
        <w:trPr/>
        <w:tc>
          <w:tcPr>
            <w:tcW w:w="1440" w:type="dxa"/>
            <w:vMerge w:val="continue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15. 11. 2016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16:30-17:15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0.75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0.75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Dopravní výbor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h) účast na seminářích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22. 11. 2016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16:00-17:00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konference </w:t>
            </w:r>
            <w:r>
              <w:rPr/>
              <w:t>P</w:t>
            </w:r>
            <w:r>
              <w:rPr/>
              <w:t>RŮMYSL 4.0 SNIŽUJE ENERGETICKOU NÁROČNOST ČR (pořadatel TOP EXPO CZ, Mariánské naměstí)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d) účast na jednání komisí Rady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23. 11. 2016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16:00-17:30</w:t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1.5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komise smart city</w:t>
            </w:r>
          </w:p>
        </w:tc>
      </w:tr>
      <w:tr>
        <w:trPr/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Celkem</w:t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44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7.75</w:t>
            </w:r>
          </w:p>
        </w:tc>
        <w:tc>
          <w:tcPr>
            <w:tcW w:w="144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7.75</w:t>
            </w:r>
          </w:p>
        </w:tc>
        <w:tc>
          <w:tcPr>
            <w:tcW w:w="14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Prohlašuji, že výše uvedené údaje jsou pravdivé.</w:t>
      </w:r>
    </w:p>
    <w:p>
      <w:pPr>
        <w:pStyle w:val="Normal"/>
        <w:rPr/>
      </w:pPr>
      <w:r>
        <w:rPr/>
        <w:t>Datum:</w:t>
        <w:tab/>
        <w:t>13. 12. 2016</w:t>
        <w:tab/>
        <w:tab/>
        <w:tab/>
        <w:tab/>
        <w:tab/>
        <w:t xml:space="preserve">Podpis:  </w:t>
        <w:tab/>
        <w:t>Ondřej Profant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adpis1">
    <w:name w:val="Nadpis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Nadpis2">
    <w:name w:val="Nadpis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Nadpis3">
    <w:name w:val="Nadpis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Nadpis4">
    <w:name w:val="Nadpis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Nadpis5">
    <w:name w:val="Nadpis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Nadpis6">
    <w:name w:val="Nadpis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Nadpis7">
    <w:name w:val="Nadpis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Nadpis8">
    <w:name w:val="Nadpis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Nadpis9">
    <w:name w:val="Nadpis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Zdraznn">
    <w:name w:val="Zdůraznění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Nadpis">
    <w:name w:val="Nadpis"/>
    <w:basedOn w:val="Normal"/>
    <w:next w:val="Tlotextu"/>
    <w:qFormat/>
    <w:pPr>
      <w:keepNext/>
      <w:spacing w:before="240" w:after="120"/>
    </w:pPr>
    <w:rPr>
      <w:rFonts w:ascii="Liberation Sans" w:hAnsi="Liberation Sans" w:eastAsia="SimSun" w:cs="Mangal"/>
      <w:sz w:val="28"/>
      <w:szCs w:val="28"/>
    </w:rPr>
  </w:style>
  <w:style w:type="paragraph" w:styleId="Tlotextu">
    <w:name w:val="Tělo textu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eznam">
    <w:name w:val="Seznam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Popisek">
    <w:name w:val="Popisek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Mangal"/>
    </w:rPr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zev">
    <w:name w:val="Název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Podtitul">
    <w:name w:val="Podtitul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Seznam2">
    <w:name w:val="Seznam 2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Seznam3">
    <w:name w:val="Seznam 3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adpisobsahu">
    <w:name w:val="Nadpis obsahu"/>
    <w:basedOn w:val="Nadpis1"/>
    <w:next w:val="Normal"/>
    <w:uiPriority w:val="39"/>
    <w:semiHidden/>
    <w:unhideWhenUsed/>
    <w:qFormat/>
    <w:rsid w:val="00fc693f"/>
    <w:pPr/>
    <w:rPr/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LibreOffice/4.4.6.3$Linux_X86_64 LibreOffice_project/40m0$Build-3</Application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cs-CZ</dc:language>
  <dcterms:modified xsi:type="dcterms:W3CDTF">2016-12-13T18:32:39Z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