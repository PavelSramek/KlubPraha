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březen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22. 03. 2016</w:t>
            </w:r>
          </w:p>
        </w:tc>
        <w:tc>
          <w:tcPr>
            <w:tcW w:type="dxa" w:w="1440"/>
          </w:tcPr>
          <w:p>
            <w:r>
              <w:t>14:00-14:55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jednání výboru pro sport a volný čas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31. 03. 2016</w:t>
            </w:r>
          </w:p>
        </w:tc>
        <w:tc>
          <w:tcPr>
            <w:tcW w:type="dxa" w:w="1440"/>
          </w:tcPr>
          <w:p>
            <w:r>
              <w:t>09:00-23:00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zasedání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h) účast na seminářích</w:t>
            </w:r>
          </w:p>
        </w:tc>
        <w:tc>
          <w:tcPr>
            <w:tcW w:type="dxa" w:w="1440"/>
          </w:tcPr>
          <w:p>
            <w:r>
              <w:t>23. 03. 2016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9:30-13:00 účast na konferenci Dobrá radnice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18.4</w:t>
            </w:r>
          </w:p>
        </w:tc>
        <w:tc>
          <w:tcPr>
            <w:tcW w:type="dxa" w:w="1440"/>
          </w:tcPr>
          <w:p>
            <w:r>
              <w:t>18.4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21. 06. 2016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