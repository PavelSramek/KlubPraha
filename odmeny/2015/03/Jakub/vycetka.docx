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březen 2015</w:t>
      </w:r>
    </w:p>
    <w:p>
      <w:pPr>
        <w:pStyle w:val="Normal"/>
        <w:rPr/>
      </w:pPr>
      <w:r>
        <w:rPr/>
        <w:t xml:space="preserve">Jméno a příjmení: </w:t>
      </w:r>
      <w:r>
        <w:rPr/>
        <w:t xml:space="preserve">Mgr. Bc. </w:t>
      </w:r>
      <w:r>
        <w:rPr/>
        <w:t>Jakub Michálek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440"/>
        <w:gridCol w:w="2103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21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210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25. 03. 2015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15:00-16:40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1.66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Účast na jednání výboru pro dopravu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25. 03. 2015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13:00-15:00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Kontrolního výboru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19. 03. 2015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16:00-18:15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2.25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2.25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účast na výboru </w:t>
            </w:r>
            <w:r>
              <w:rPr/>
              <w:t>pro zdravotnictví a bydlení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19. 03. 2015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13:00-13:45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0.75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0.75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Účast na výboru pro územní plánování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26. 03. 2015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9:00-</w:t>
            </w:r>
          </w:p>
          <w:p>
            <w:pPr>
              <w:pStyle w:val="Normal"/>
              <w:spacing w:before="0" w:after="0"/>
              <w:rPr/>
            </w:pPr>
            <w:r>
              <w:rPr/>
              <w:t>18:00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9.0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Účast na zasedání zastupitelstva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h) účast na seminářích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10. 03. 2015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10:00-13:30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3.5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Školení na open source spisovou službu</w:t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  <w:b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31. 03. 2015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14:00-16:00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 Opencard</w:t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24. 03. 2015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14:00-15:00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 Opencard</w:t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20. 03. 2015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13:00-15:15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2.25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2.25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lotextu"/>
              <w:spacing w:lineRule="auto" w:line="288" w:before="0" w:after="120"/>
              <w:rPr/>
            </w:pPr>
            <w:r>
              <w:rPr/>
              <w:t xml:space="preserve">Jednání subkomise </w:t>
            </w:r>
            <w:r>
              <w:rPr/>
              <w:t xml:space="preserve">Komise pro ICT </w:t>
            </w:r>
            <w:r>
              <w:rPr/>
              <w:t>pro aplikační řešení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24. 03. 2015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15:00-16:45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1.75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1.75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Jednání </w:t>
            </w:r>
            <w:r>
              <w:rPr/>
              <w:t xml:space="preserve">Komise </w:t>
            </w:r>
            <w:r>
              <w:rPr/>
              <w:t>pro</w:t>
            </w:r>
            <w:r>
              <w:rPr/>
              <w:t xml:space="preserve"> ICT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_DdeLink__305_1368215058"/>
            <w:r>
              <w:rPr/>
              <w:t>26</w:t>
            </w:r>
            <w:r>
              <w:rPr/>
              <w:t>.</w:t>
            </w:r>
            <w:bookmarkEnd w:id="0"/>
            <w:r>
              <w:rPr/>
              <w:t>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26</w:t>
            </w:r>
            <w:r>
              <w:rPr/>
              <w:t>.</w:t>
            </w:r>
            <w:r>
              <w:rPr/>
              <w:t>16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31. 08. 2015</w:t>
        <w:tab/>
        <w:tab/>
        <w:tab/>
        <w:tab/>
        <w:tab/>
        <w:t>Podpis:  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paragraph" w:styleId="Citace">
    <w:name w:val="Cita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