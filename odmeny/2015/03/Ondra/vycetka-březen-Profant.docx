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EE" w:rsidRDefault="00161A66">
      <w:pPr>
        <w:pStyle w:val="Nadpis1"/>
        <w:jc w:val="center"/>
      </w:pPr>
      <w:r>
        <w:t>Výčetka</w:t>
      </w:r>
    </w:p>
    <w:p w:rsidR="00CF21EE" w:rsidRDefault="00161A66">
      <w:pPr>
        <w:jc w:val="center"/>
      </w:pPr>
      <w:r>
        <w:t>pro výpočet náhrady mzdy nebo výdělku ušlého v souvislosti s výkonem funkce neuvolněného člena Zastupitelstva hlavního města Prahy</w:t>
      </w:r>
    </w:p>
    <w:p w:rsidR="00CF21EE" w:rsidRDefault="00161A66">
      <w:pPr>
        <w:jc w:val="center"/>
      </w:pPr>
      <w:r>
        <w:t>za měs</w:t>
      </w:r>
      <w:bookmarkStart w:id="0" w:name="_GoBack"/>
      <w:bookmarkEnd w:id="0"/>
      <w:r>
        <w:t>íc březen 2015</w:t>
      </w:r>
    </w:p>
    <w:p w:rsidR="00CF21EE" w:rsidRDefault="00161A66">
      <w:r>
        <w:t>Jméno a příjmení: Ondřej Profant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5"/>
        <w:gridCol w:w="1396"/>
        <w:gridCol w:w="1400"/>
        <w:gridCol w:w="886"/>
        <w:gridCol w:w="1260"/>
        <w:gridCol w:w="2369"/>
      </w:tblGrid>
      <w:tr w:rsidR="00161A66" w:rsidTr="00161A66">
        <w:tc>
          <w:tcPr>
            <w:tcW w:w="1545" w:type="dxa"/>
            <w:vMerge w:val="restart"/>
          </w:tcPr>
          <w:p w:rsidR="00CF21EE" w:rsidRDefault="00161A66">
            <w:r>
              <w:t>Výkon funkce</w:t>
            </w:r>
          </w:p>
        </w:tc>
        <w:tc>
          <w:tcPr>
            <w:tcW w:w="1396" w:type="dxa"/>
            <w:vMerge w:val="restart"/>
          </w:tcPr>
          <w:p w:rsidR="00CF21EE" w:rsidRDefault="00161A66">
            <w:r>
              <w:t>Datum</w:t>
            </w:r>
          </w:p>
        </w:tc>
        <w:tc>
          <w:tcPr>
            <w:tcW w:w="1400" w:type="dxa"/>
            <w:vMerge w:val="restart"/>
          </w:tcPr>
          <w:p w:rsidR="00161A66" w:rsidRDefault="00161A66">
            <w:r>
              <w:t xml:space="preserve">Hodiny </w:t>
            </w:r>
          </w:p>
          <w:p w:rsidR="00CF21EE" w:rsidRDefault="00161A66">
            <w:r>
              <w:t>od - do</w:t>
            </w:r>
          </w:p>
        </w:tc>
        <w:tc>
          <w:tcPr>
            <w:tcW w:w="2146" w:type="dxa"/>
            <w:gridSpan w:val="2"/>
          </w:tcPr>
          <w:p w:rsidR="00CF21EE" w:rsidRDefault="00161A66">
            <w:r>
              <w:t>Počet hodin</w:t>
            </w:r>
          </w:p>
        </w:tc>
        <w:tc>
          <w:tcPr>
            <w:tcW w:w="2369" w:type="dxa"/>
            <w:vMerge w:val="restart"/>
          </w:tcPr>
          <w:p w:rsidR="00CF21EE" w:rsidRDefault="00161A66">
            <w:r>
              <w:t>Poznámka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  <w:vMerge/>
          </w:tcPr>
          <w:p w:rsidR="00CF21EE" w:rsidRDefault="00CF21EE"/>
        </w:tc>
        <w:tc>
          <w:tcPr>
            <w:tcW w:w="1400" w:type="dxa"/>
            <w:vMerge/>
          </w:tcPr>
          <w:p w:rsidR="00CF21EE" w:rsidRDefault="00CF21EE"/>
        </w:tc>
        <w:tc>
          <w:tcPr>
            <w:tcW w:w="886" w:type="dxa"/>
          </w:tcPr>
          <w:p w:rsidR="00CF21EE" w:rsidRDefault="00161A66">
            <w:r>
              <w:t>celkem</w:t>
            </w:r>
          </w:p>
        </w:tc>
        <w:tc>
          <w:tcPr>
            <w:tcW w:w="1260" w:type="dxa"/>
          </w:tcPr>
          <w:p w:rsidR="00CF21EE" w:rsidRDefault="00161A66">
            <w:r>
              <w:t>k náhradě</w:t>
            </w:r>
          </w:p>
        </w:tc>
        <w:tc>
          <w:tcPr>
            <w:tcW w:w="2369" w:type="dxa"/>
            <w:vMerge/>
          </w:tcPr>
          <w:p w:rsidR="00CF21EE" w:rsidRDefault="00CF21EE"/>
        </w:tc>
      </w:tr>
      <w:tr w:rsidR="00161A66" w:rsidTr="00161A66">
        <w:tc>
          <w:tcPr>
            <w:tcW w:w="1545" w:type="dxa"/>
            <w:vMerge w:val="restart"/>
          </w:tcPr>
          <w:p w:rsidR="00CF21EE" w:rsidRDefault="00161A66">
            <w:r>
              <w:t xml:space="preserve">h)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seminářích</w:t>
            </w:r>
            <w:proofErr w:type="spellEnd"/>
          </w:p>
        </w:tc>
        <w:tc>
          <w:tcPr>
            <w:tcW w:w="1396" w:type="dxa"/>
          </w:tcPr>
          <w:p w:rsidR="00CF21EE" w:rsidRDefault="00161A66">
            <w:r>
              <w:t>18. 03. 2015</w:t>
            </w:r>
          </w:p>
        </w:tc>
        <w:tc>
          <w:tcPr>
            <w:tcW w:w="1400" w:type="dxa"/>
          </w:tcPr>
          <w:p w:rsidR="00CF21EE" w:rsidRDefault="00161A66">
            <w:r>
              <w:t>09:00-16:30</w:t>
            </w:r>
          </w:p>
        </w:tc>
        <w:tc>
          <w:tcPr>
            <w:tcW w:w="886" w:type="dxa"/>
          </w:tcPr>
          <w:p w:rsidR="00CF21EE" w:rsidRDefault="00161A66">
            <w:r>
              <w:t>7.5</w:t>
            </w:r>
          </w:p>
        </w:tc>
        <w:tc>
          <w:tcPr>
            <w:tcW w:w="1260" w:type="dxa"/>
          </w:tcPr>
          <w:p w:rsidR="00CF21EE" w:rsidRDefault="00161A66">
            <w:r>
              <w:t>7.5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k</w:t>
            </w:r>
            <w:r>
              <w:t>onference</w:t>
            </w:r>
            <w:proofErr w:type="spellEnd"/>
            <w:r>
              <w:t xml:space="preserve"> e-</w:t>
            </w:r>
            <w:proofErr w:type="spellStart"/>
            <w:r>
              <w:t>praha</w:t>
            </w:r>
            <w:proofErr w:type="spellEnd"/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10. 03. 2015</w:t>
            </w:r>
          </w:p>
        </w:tc>
        <w:tc>
          <w:tcPr>
            <w:tcW w:w="1400" w:type="dxa"/>
          </w:tcPr>
          <w:p w:rsidR="00CF21EE" w:rsidRDefault="00161A66">
            <w:r>
              <w:t>09:30-13:00</w:t>
            </w:r>
          </w:p>
        </w:tc>
        <w:tc>
          <w:tcPr>
            <w:tcW w:w="886" w:type="dxa"/>
          </w:tcPr>
          <w:p w:rsidR="00CF21EE" w:rsidRDefault="00161A66">
            <w:r>
              <w:t>3.5</w:t>
            </w:r>
          </w:p>
        </w:tc>
        <w:tc>
          <w:tcPr>
            <w:tcW w:w="1260" w:type="dxa"/>
          </w:tcPr>
          <w:p w:rsidR="00CF21EE" w:rsidRDefault="00161A66">
            <w:r>
              <w:t>3.5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Š</w:t>
            </w:r>
            <w:r>
              <w:t>kolení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spisovou</w:t>
            </w:r>
            <w:proofErr w:type="spellEnd"/>
            <w:r>
              <w:t xml:space="preserve"> </w:t>
            </w:r>
            <w:proofErr w:type="spellStart"/>
            <w:r>
              <w:t>službu</w:t>
            </w:r>
            <w:proofErr w:type="spellEnd"/>
          </w:p>
        </w:tc>
      </w:tr>
      <w:tr w:rsidR="00161A66" w:rsidTr="00161A66">
        <w:tc>
          <w:tcPr>
            <w:tcW w:w="1545" w:type="dxa"/>
          </w:tcPr>
          <w:p w:rsidR="00CF21EE" w:rsidRDefault="00161A66">
            <w:r>
              <w:t xml:space="preserve">a)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zasedání</w:t>
            </w:r>
            <w:proofErr w:type="spellEnd"/>
            <w:r>
              <w:t xml:space="preserve"> Zastupitelstva</w:t>
            </w:r>
          </w:p>
        </w:tc>
        <w:tc>
          <w:tcPr>
            <w:tcW w:w="1396" w:type="dxa"/>
          </w:tcPr>
          <w:p w:rsidR="00CF21EE" w:rsidRDefault="00161A66">
            <w:r>
              <w:t>26. 03. 2015</w:t>
            </w:r>
          </w:p>
        </w:tc>
        <w:tc>
          <w:tcPr>
            <w:tcW w:w="1400" w:type="dxa"/>
          </w:tcPr>
          <w:p w:rsidR="00CF21EE" w:rsidRDefault="00161A66">
            <w:r>
              <w:t>09:00-17:30</w:t>
            </w:r>
          </w:p>
        </w:tc>
        <w:tc>
          <w:tcPr>
            <w:tcW w:w="886" w:type="dxa"/>
          </w:tcPr>
          <w:p w:rsidR="00CF21EE" w:rsidRDefault="00161A66">
            <w:r>
              <w:t>8.5</w:t>
            </w:r>
          </w:p>
        </w:tc>
        <w:tc>
          <w:tcPr>
            <w:tcW w:w="1260" w:type="dxa"/>
          </w:tcPr>
          <w:p w:rsidR="00CF21EE" w:rsidRDefault="00161A66">
            <w:r>
              <w:t>8.5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Z</w:t>
            </w:r>
            <w:r>
              <w:t>astupitelstvo</w:t>
            </w:r>
            <w:proofErr w:type="spellEnd"/>
          </w:p>
        </w:tc>
      </w:tr>
      <w:tr w:rsidR="00161A66" w:rsidTr="00161A66">
        <w:tc>
          <w:tcPr>
            <w:tcW w:w="1545" w:type="dxa"/>
            <w:vMerge w:val="restart"/>
          </w:tcPr>
          <w:p w:rsidR="00CF21EE" w:rsidRDefault="00161A66">
            <w:r>
              <w:t xml:space="preserve">c)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jednání</w:t>
            </w:r>
            <w:proofErr w:type="spellEnd"/>
            <w:r>
              <w:t xml:space="preserve"> výborů Zastupitelstva</w:t>
            </w:r>
          </w:p>
        </w:tc>
        <w:tc>
          <w:tcPr>
            <w:tcW w:w="1396" w:type="dxa"/>
          </w:tcPr>
          <w:p w:rsidR="00CF21EE" w:rsidRDefault="00161A66">
            <w:r>
              <w:t>23. 03. 2015</w:t>
            </w:r>
          </w:p>
        </w:tc>
        <w:tc>
          <w:tcPr>
            <w:tcW w:w="1400" w:type="dxa"/>
          </w:tcPr>
          <w:p w:rsidR="00CF21EE" w:rsidRDefault="00161A66">
            <w:r>
              <w:t>15:00-15:30</w:t>
            </w:r>
          </w:p>
        </w:tc>
        <w:tc>
          <w:tcPr>
            <w:tcW w:w="886" w:type="dxa"/>
          </w:tcPr>
          <w:p w:rsidR="00CF21EE" w:rsidRDefault="00161A66">
            <w:r>
              <w:t>0.5</w:t>
            </w:r>
          </w:p>
        </w:tc>
        <w:tc>
          <w:tcPr>
            <w:tcW w:w="1260" w:type="dxa"/>
          </w:tcPr>
          <w:p w:rsidR="00CF21EE" w:rsidRDefault="00161A66">
            <w:r>
              <w:t>0.5</w:t>
            </w:r>
          </w:p>
        </w:tc>
        <w:tc>
          <w:tcPr>
            <w:tcW w:w="2369" w:type="dxa"/>
          </w:tcPr>
          <w:p w:rsidR="00CF21EE" w:rsidRDefault="00161A66">
            <w:r>
              <w:t>Výbor pro majetek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19. 03. 2015</w:t>
            </w:r>
          </w:p>
        </w:tc>
        <w:tc>
          <w:tcPr>
            <w:tcW w:w="1400" w:type="dxa"/>
          </w:tcPr>
          <w:p w:rsidR="00CF21EE" w:rsidRDefault="00161A66">
            <w:r>
              <w:t>16:00-17:30</w:t>
            </w:r>
          </w:p>
        </w:tc>
        <w:tc>
          <w:tcPr>
            <w:tcW w:w="886" w:type="dxa"/>
          </w:tcPr>
          <w:p w:rsidR="00CF21EE" w:rsidRDefault="00161A66">
            <w:r>
              <w:t>1.5</w:t>
            </w:r>
          </w:p>
        </w:tc>
        <w:tc>
          <w:tcPr>
            <w:tcW w:w="1260" w:type="dxa"/>
          </w:tcPr>
          <w:p w:rsidR="00CF21EE" w:rsidRDefault="00161A66">
            <w:r>
              <w:t>1.5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V</w:t>
            </w:r>
            <w:r>
              <w:t>ýbor</w:t>
            </w:r>
            <w:proofErr w:type="spellEnd"/>
            <w:r>
              <w:t xml:space="preserve"> pro </w:t>
            </w:r>
            <w:proofErr w:type="spellStart"/>
            <w:r>
              <w:t>zdravotnictví</w:t>
            </w:r>
            <w:proofErr w:type="spellEnd"/>
          </w:p>
        </w:tc>
      </w:tr>
      <w:tr w:rsidR="00161A66" w:rsidTr="00161A66">
        <w:tc>
          <w:tcPr>
            <w:tcW w:w="1545" w:type="dxa"/>
          </w:tcPr>
          <w:p w:rsidR="00CF21EE" w:rsidRDefault="00161A66">
            <w:r>
              <w:t xml:space="preserve">d)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jednání</w:t>
            </w:r>
            <w:proofErr w:type="spellEnd"/>
            <w:r>
              <w:t xml:space="preserve"> komisí Rady</w:t>
            </w:r>
          </w:p>
        </w:tc>
        <w:tc>
          <w:tcPr>
            <w:tcW w:w="1396" w:type="dxa"/>
          </w:tcPr>
          <w:p w:rsidR="00CF21EE" w:rsidRDefault="00161A66">
            <w:r>
              <w:t>24. 03. 2015</w:t>
            </w:r>
          </w:p>
        </w:tc>
        <w:tc>
          <w:tcPr>
            <w:tcW w:w="1400" w:type="dxa"/>
          </w:tcPr>
          <w:p w:rsidR="00CF21EE" w:rsidRDefault="00161A66">
            <w:r>
              <w:t>15:00-16:40</w:t>
            </w:r>
          </w:p>
        </w:tc>
        <w:tc>
          <w:tcPr>
            <w:tcW w:w="886" w:type="dxa"/>
          </w:tcPr>
          <w:p w:rsidR="00CF21EE" w:rsidRDefault="00161A66">
            <w:r>
              <w:t>1.66</w:t>
            </w:r>
          </w:p>
        </w:tc>
        <w:tc>
          <w:tcPr>
            <w:tcW w:w="1260" w:type="dxa"/>
          </w:tcPr>
          <w:p w:rsidR="00CF21EE" w:rsidRDefault="00161A66">
            <w:r>
              <w:t>1.66</w:t>
            </w:r>
          </w:p>
        </w:tc>
        <w:tc>
          <w:tcPr>
            <w:tcW w:w="2369" w:type="dxa"/>
          </w:tcPr>
          <w:p w:rsidR="00CF21EE" w:rsidRDefault="00161A66">
            <w:r>
              <w:t>komise ICT</w:t>
            </w:r>
          </w:p>
        </w:tc>
      </w:tr>
      <w:tr w:rsidR="00161A66" w:rsidTr="00161A66">
        <w:tc>
          <w:tcPr>
            <w:tcW w:w="1545" w:type="dxa"/>
            <w:vMerge w:val="restart"/>
          </w:tcPr>
          <w:p w:rsidR="00CF21EE" w:rsidRDefault="00161A66">
            <w:proofErr w:type="spellStart"/>
            <w:r>
              <w:t>ch</w:t>
            </w:r>
            <w:proofErr w:type="spellEnd"/>
            <w:r>
              <w:t xml:space="preserve">) </w:t>
            </w:r>
            <w:proofErr w:type="spellStart"/>
            <w:r>
              <w:t>jednání</w:t>
            </w:r>
            <w:proofErr w:type="spellEnd"/>
            <w:r>
              <w:t xml:space="preserve"> z </w:t>
            </w:r>
            <w:proofErr w:type="spellStart"/>
            <w:r>
              <w:t>pověření</w:t>
            </w:r>
            <w:proofErr w:type="spellEnd"/>
            <w:r>
              <w:t xml:space="preserve">­ </w:t>
            </w:r>
            <w:r>
              <w:t>komise Rady, výboru Zastupitelstva nebo uvolněného člena Zastupitelstva</w:t>
            </w:r>
          </w:p>
        </w:tc>
        <w:tc>
          <w:tcPr>
            <w:tcW w:w="1396" w:type="dxa"/>
          </w:tcPr>
          <w:p w:rsidR="00CF21EE" w:rsidRDefault="00161A66">
            <w:r>
              <w:t>26. 03. 2015</w:t>
            </w:r>
          </w:p>
        </w:tc>
        <w:tc>
          <w:tcPr>
            <w:tcW w:w="1400" w:type="dxa"/>
          </w:tcPr>
          <w:p w:rsidR="00CF21EE" w:rsidRDefault="00161A66">
            <w:r>
              <w:t>13:00-14:25</w:t>
            </w:r>
          </w:p>
        </w:tc>
        <w:tc>
          <w:tcPr>
            <w:tcW w:w="886" w:type="dxa"/>
          </w:tcPr>
          <w:p w:rsidR="00CF21EE" w:rsidRDefault="00161A66">
            <w:r>
              <w:t>2.4</w:t>
            </w:r>
          </w:p>
        </w:tc>
        <w:tc>
          <w:tcPr>
            <w:tcW w:w="1260" w:type="dxa"/>
          </w:tcPr>
          <w:p w:rsidR="00CF21EE" w:rsidRDefault="00161A66">
            <w:r>
              <w:t>2.4</w:t>
            </w:r>
          </w:p>
        </w:tc>
        <w:tc>
          <w:tcPr>
            <w:tcW w:w="2369" w:type="dxa"/>
          </w:tcPr>
          <w:p w:rsidR="00CF21EE" w:rsidRDefault="00161A66" w:rsidP="00161A66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Velká</w:t>
            </w:r>
            <w:proofErr w:type="spellEnd"/>
            <w:r>
              <w:t xml:space="preserve"> </w:t>
            </w:r>
            <w:proofErr w:type="spellStart"/>
            <w:r>
              <w:t>schůzka</w:t>
            </w:r>
            <w:proofErr w:type="spellEnd"/>
            <w:r>
              <w:t xml:space="preserve"> k OC, </w:t>
            </w:r>
            <w:proofErr w:type="spellStart"/>
            <w:r>
              <w:t>rozdány</w:t>
            </w:r>
            <w:proofErr w:type="spellEnd"/>
            <w:r>
              <w:t xml:space="preserve"> </w:t>
            </w:r>
            <w:proofErr w:type="spellStart"/>
            <w:r>
              <w:t>úkoly</w:t>
            </w:r>
            <w:proofErr w:type="spellEnd"/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25. 03. 2015</w:t>
            </w:r>
          </w:p>
        </w:tc>
        <w:tc>
          <w:tcPr>
            <w:tcW w:w="1400" w:type="dxa"/>
          </w:tcPr>
          <w:p w:rsidR="00CF21EE" w:rsidRDefault="00161A66">
            <w:r>
              <w:t>14:00-15:15</w:t>
            </w:r>
          </w:p>
        </w:tc>
        <w:tc>
          <w:tcPr>
            <w:tcW w:w="886" w:type="dxa"/>
          </w:tcPr>
          <w:p w:rsidR="00CF21EE" w:rsidRDefault="00161A66">
            <w:r>
              <w:t>1.25</w:t>
            </w:r>
          </w:p>
        </w:tc>
        <w:tc>
          <w:tcPr>
            <w:tcW w:w="1260" w:type="dxa"/>
          </w:tcPr>
          <w:p w:rsidR="00CF21EE" w:rsidRDefault="00161A66">
            <w:r>
              <w:t>1.25</w:t>
            </w:r>
          </w:p>
        </w:tc>
        <w:tc>
          <w:tcPr>
            <w:tcW w:w="2369" w:type="dxa"/>
          </w:tcPr>
          <w:p w:rsidR="00CF21EE" w:rsidRDefault="00161A66" w:rsidP="00161A66">
            <w:proofErr w:type="spellStart"/>
            <w:r>
              <w:t>Opencard</w:t>
            </w:r>
            <w:proofErr w:type="spellEnd"/>
            <w:r>
              <w:t xml:space="preserve"> </w:t>
            </w:r>
            <w:r>
              <w:t xml:space="preserve">: </w:t>
            </w:r>
            <w:proofErr w:type="spellStart"/>
            <w:r>
              <w:t>pravidelná</w:t>
            </w:r>
            <w:proofErr w:type="spellEnd"/>
            <w:r>
              <w:t xml:space="preserve"> </w:t>
            </w:r>
            <w:proofErr w:type="spellStart"/>
            <w:r>
              <w:t>schůzka</w:t>
            </w:r>
            <w:proofErr w:type="spellEnd"/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24. 03. 2015</w:t>
            </w:r>
          </w:p>
        </w:tc>
        <w:tc>
          <w:tcPr>
            <w:tcW w:w="1400" w:type="dxa"/>
          </w:tcPr>
          <w:p w:rsidR="00CF21EE" w:rsidRDefault="00161A66">
            <w:r>
              <w:t>14:00-15:00</w:t>
            </w:r>
          </w:p>
        </w:tc>
        <w:tc>
          <w:tcPr>
            <w:tcW w:w="886" w:type="dxa"/>
          </w:tcPr>
          <w:p w:rsidR="00CF21EE" w:rsidRDefault="00161A66">
            <w:r>
              <w:t>1.0</w:t>
            </w:r>
          </w:p>
        </w:tc>
        <w:tc>
          <w:tcPr>
            <w:tcW w:w="1260" w:type="dxa"/>
          </w:tcPr>
          <w:p w:rsidR="00CF21EE" w:rsidRDefault="00161A66">
            <w:r>
              <w:t>1.0</w:t>
            </w:r>
          </w:p>
        </w:tc>
        <w:tc>
          <w:tcPr>
            <w:tcW w:w="2369" w:type="dxa"/>
          </w:tcPr>
          <w:p w:rsidR="00CF21EE" w:rsidRDefault="00161A66" w:rsidP="00161A66">
            <w:r>
              <w:t xml:space="preserve">Opencard pravidelná schůzka 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23. 03. 2015</w:t>
            </w:r>
          </w:p>
        </w:tc>
        <w:tc>
          <w:tcPr>
            <w:tcW w:w="1400" w:type="dxa"/>
          </w:tcPr>
          <w:p w:rsidR="00CF21EE" w:rsidRDefault="00161A66">
            <w:r>
              <w:t>15:30-17:10</w:t>
            </w:r>
          </w:p>
        </w:tc>
        <w:tc>
          <w:tcPr>
            <w:tcW w:w="886" w:type="dxa"/>
          </w:tcPr>
          <w:p w:rsidR="00CF21EE" w:rsidRDefault="00161A66">
            <w:r>
              <w:t>1.65</w:t>
            </w:r>
          </w:p>
        </w:tc>
        <w:tc>
          <w:tcPr>
            <w:tcW w:w="1260" w:type="dxa"/>
          </w:tcPr>
          <w:p w:rsidR="00CF21EE" w:rsidRDefault="00161A66">
            <w:r>
              <w:t>1.65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schůzka</w:t>
            </w:r>
            <w:proofErr w:type="spellEnd"/>
            <w:r>
              <w:t xml:space="preserve"> Erika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20. 03. 2015</w:t>
            </w:r>
          </w:p>
        </w:tc>
        <w:tc>
          <w:tcPr>
            <w:tcW w:w="1400" w:type="dxa"/>
          </w:tcPr>
          <w:p w:rsidR="00CF21EE" w:rsidRDefault="00161A66">
            <w:r>
              <w:t>15:40-16:20</w:t>
            </w:r>
          </w:p>
        </w:tc>
        <w:tc>
          <w:tcPr>
            <w:tcW w:w="886" w:type="dxa"/>
          </w:tcPr>
          <w:p w:rsidR="00CF21EE" w:rsidRDefault="00161A66">
            <w:r>
              <w:t>0.5</w:t>
            </w:r>
          </w:p>
        </w:tc>
        <w:tc>
          <w:tcPr>
            <w:tcW w:w="1260" w:type="dxa"/>
          </w:tcPr>
          <w:p w:rsidR="00CF21EE" w:rsidRDefault="00161A66">
            <w:r>
              <w:t>0.5</w:t>
            </w:r>
          </w:p>
        </w:tc>
        <w:tc>
          <w:tcPr>
            <w:tcW w:w="2369" w:type="dxa"/>
          </w:tcPr>
          <w:p w:rsidR="00CF21EE" w:rsidRDefault="00161A66" w:rsidP="00161A66">
            <w:proofErr w:type="spellStart"/>
            <w:r>
              <w:t>Opencard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tisky</w:t>
            </w:r>
            <w:proofErr w:type="spellEnd"/>
            <w:r>
              <w:t xml:space="preserve"> k OC pro ZHMP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19. 03. 2015</w:t>
            </w:r>
          </w:p>
        </w:tc>
        <w:tc>
          <w:tcPr>
            <w:tcW w:w="1400" w:type="dxa"/>
          </w:tcPr>
          <w:p w:rsidR="00CF21EE" w:rsidRDefault="00161A66">
            <w:r>
              <w:t>14:00-15:00</w:t>
            </w:r>
          </w:p>
        </w:tc>
        <w:tc>
          <w:tcPr>
            <w:tcW w:w="886" w:type="dxa"/>
          </w:tcPr>
          <w:p w:rsidR="00CF21EE" w:rsidRDefault="00161A66">
            <w:r>
              <w:t>1.0</w:t>
            </w:r>
          </w:p>
        </w:tc>
        <w:tc>
          <w:tcPr>
            <w:tcW w:w="1260" w:type="dxa"/>
          </w:tcPr>
          <w:p w:rsidR="00CF21EE" w:rsidRDefault="00161A66">
            <w:r>
              <w:t>1.0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pravidelná</w:t>
            </w:r>
            <w:proofErr w:type="spellEnd"/>
            <w:r>
              <w:t xml:space="preserve"> </w:t>
            </w:r>
            <w:proofErr w:type="spellStart"/>
            <w:r>
              <w:t>schůzka</w:t>
            </w:r>
            <w:proofErr w:type="spellEnd"/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11. 03. 2015</w:t>
            </w:r>
          </w:p>
        </w:tc>
        <w:tc>
          <w:tcPr>
            <w:tcW w:w="1400" w:type="dxa"/>
          </w:tcPr>
          <w:p w:rsidR="00CF21EE" w:rsidRDefault="00161A66">
            <w:r>
              <w:t>15:35-15:50</w:t>
            </w:r>
          </w:p>
        </w:tc>
        <w:tc>
          <w:tcPr>
            <w:tcW w:w="886" w:type="dxa"/>
          </w:tcPr>
          <w:p w:rsidR="00CF21EE" w:rsidRDefault="00161A66">
            <w:r>
              <w:t>0.25</w:t>
            </w:r>
          </w:p>
        </w:tc>
        <w:tc>
          <w:tcPr>
            <w:tcW w:w="1260" w:type="dxa"/>
          </w:tcPr>
          <w:p w:rsidR="00CF21EE" w:rsidRDefault="00161A66">
            <w:r>
              <w:t>0.25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OpenCard</w:t>
            </w:r>
            <w:proofErr w:type="spellEnd"/>
            <w:r>
              <w:t xml:space="preserve"> </w:t>
            </w:r>
            <w:proofErr w:type="spellStart"/>
            <w:r>
              <w:t>koordinace</w:t>
            </w:r>
            <w:proofErr w:type="spellEnd"/>
            <w:r>
              <w:t xml:space="preserve"> s </w:t>
            </w:r>
            <w:proofErr w:type="spellStart"/>
            <w:r>
              <w:t>nam</w:t>
            </w:r>
            <w:proofErr w:type="spellEnd"/>
            <w:r>
              <w:t xml:space="preserve">. </w:t>
            </w:r>
            <w:proofErr w:type="spellStart"/>
            <w:r>
              <w:t>Dolínkem</w:t>
            </w:r>
            <w:proofErr w:type="spellEnd"/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06. 03. 2015</w:t>
            </w:r>
          </w:p>
        </w:tc>
        <w:tc>
          <w:tcPr>
            <w:tcW w:w="1400" w:type="dxa"/>
          </w:tcPr>
          <w:p w:rsidR="00CF21EE" w:rsidRDefault="00161A66">
            <w:r>
              <w:t>14:00-16:00</w:t>
            </w:r>
          </w:p>
        </w:tc>
        <w:tc>
          <w:tcPr>
            <w:tcW w:w="886" w:type="dxa"/>
          </w:tcPr>
          <w:p w:rsidR="00CF21EE" w:rsidRDefault="00161A66">
            <w:r>
              <w:t>2.0</w:t>
            </w:r>
          </w:p>
        </w:tc>
        <w:tc>
          <w:tcPr>
            <w:tcW w:w="1260" w:type="dxa"/>
          </w:tcPr>
          <w:p w:rsidR="00CF21EE" w:rsidRDefault="00161A66">
            <w:r>
              <w:t>2.0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příprava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kulatý</w:t>
            </w:r>
            <w:proofErr w:type="spellEnd"/>
            <w:r>
              <w:t xml:space="preserve"> </w:t>
            </w:r>
            <w:proofErr w:type="spellStart"/>
            <w:r>
              <w:t>stůl</w:t>
            </w:r>
            <w:proofErr w:type="spellEnd"/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06. 03. 2015</w:t>
            </w:r>
          </w:p>
        </w:tc>
        <w:tc>
          <w:tcPr>
            <w:tcW w:w="1400" w:type="dxa"/>
          </w:tcPr>
          <w:p w:rsidR="00CF21EE" w:rsidRDefault="00161A66">
            <w:r>
              <w:t>16:00-18:45</w:t>
            </w:r>
          </w:p>
        </w:tc>
        <w:tc>
          <w:tcPr>
            <w:tcW w:w="886" w:type="dxa"/>
          </w:tcPr>
          <w:p w:rsidR="00CF21EE" w:rsidRDefault="00161A66">
            <w:r>
              <w:t>2.75</w:t>
            </w:r>
          </w:p>
        </w:tc>
        <w:tc>
          <w:tcPr>
            <w:tcW w:w="1260" w:type="dxa"/>
          </w:tcPr>
          <w:p w:rsidR="00CF21EE" w:rsidRDefault="00161A66">
            <w:r>
              <w:t>2.75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Kulatý</w:t>
            </w:r>
            <w:proofErr w:type="spellEnd"/>
            <w:r>
              <w:t xml:space="preserve"> </w:t>
            </w:r>
            <w:proofErr w:type="spellStart"/>
            <w:r>
              <w:t>stůl</w:t>
            </w:r>
            <w:proofErr w:type="spellEnd"/>
            <w:r>
              <w:t xml:space="preserve"> k </w:t>
            </w:r>
            <w:proofErr w:type="spellStart"/>
            <w:r>
              <w:t>technologickým</w:t>
            </w:r>
            <w:proofErr w:type="spellEnd"/>
            <w:r>
              <w:t xml:space="preserve"> odbavovacím řešením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06. 03. 2015</w:t>
            </w:r>
          </w:p>
        </w:tc>
        <w:tc>
          <w:tcPr>
            <w:tcW w:w="1400" w:type="dxa"/>
          </w:tcPr>
          <w:p w:rsidR="00CF21EE" w:rsidRDefault="00161A66">
            <w:r>
              <w:t>11:15-11:30</w:t>
            </w:r>
          </w:p>
        </w:tc>
        <w:tc>
          <w:tcPr>
            <w:tcW w:w="886" w:type="dxa"/>
          </w:tcPr>
          <w:p w:rsidR="00CF21EE" w:rsidRDefault="00161A66">
            <w:r>
              <w:t>0.25</w:t>
            </w:r>
          </w:p>
        </w:tc>
        <w:tc>
          <w:tcPr>
            <w:tcW w:w="1260" w:type="dxa"/>
          </w:tcPr>
          <w:p w:rsidR="00CF21EE" w:rsidRDefault="00161A66">
            <w:r>
              <w:t>0.25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Organizace</w:t>
            </w:r>
            <w:proofErr w:type="spellEnd"/>
            <w:r>
              <w:t xml:space="preserve"> </w:t>
            </w:r>
            <w:proofErr w:type="spellStart"/>
            <w:r>
              <w:t>kulatého</w:t>
            </w:r>
            <w:proofErr w:type="spellEnd"/>
            <w:r>
              <w:t xml:space="preserve"> </w:t>
            </w:r>
            <w:proofErr w:type="spellStart"/>
            <w:r>
              <w:t>stolu</w:t>
            </w:r>
            <w:proofErr w:type="spellEnd"/>
            <w:r>
              <w:t xml:space="preserve"> (</w:t>
            </w:r>
            <w:proofErr w:type="spellStart"/>
            <w:r>
              <w:t>flipcharty</w:t>
            </w:r>
            <w:proofErr w:type="spellEnd"/>
            <w:r>
              <w:t xml:space="preserve"> a jiné </w:t>
            </w:r>
            <w:r>
              <w:t>vybavení)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04. 03. 2015</w:t>
            </w:r>
          </w:p>
        </w:tc>
        <w:tc>
          <w:tcPr>
            <w:tcW w:w="1400" w:type="dxa"/>
          </w:tcPr>
          <w:p w:rsidR="00CF21EE" w:rsidRDefault="00161A66">
            <w:r>
              <w:t>19:00-20:00</w:t>
            </w:r>
          </w:p>
        </w:tc>
        <w:tc>
          <w:tcPr>
            <w:tcW w:w="886" w:type="dxa"/>
          </w:tcPr>
          <w:p w:rsidR="00CF21EE" w:rsidRDefault="00161A66">
            <w:r>
              <w:t>1.0</w:t>
            </w:r>
          </w:p>
        </w:tc>
        <w:tc>
          <w:tcPr>
            <w:tcW w:w="1260" w:type="dxa"/>
          </w:tcPr>
          <w:p w:rsidR="00CF21EE" w:rsidRDefault="00161A66">
            <w:r>
              <w:t>1.0</w:t>
            </w:r>
          </w:p>
        </w:tc>
        <w:tc>
          <w:tcPr>
            <w:tcW w:w="2369" w:type="dxa"/>
          </w:tcPr>
          <w:p w:rsidR="00161A66" w:rsidRDefault="00161A66">
            <w:proofErr w:type="spellStart"/>
            <w:r>
              <w:t>OpenCard</w:t>
            </w:r>
            <w:proofErr w:type="spellEnd"/>
            <w:r>
              <w:t>:</w:t>
            </w:r>
          </w:p>
          <w:p w:rsidR="00CF21EE" w:rsidRDefault="00161A66">
            <w:r>
              <w:lastRenderedPageBreak/>
              <w:t xml:space="preserve">Josef </w:t>
            </w:r>
            <w:proofErr w:type="spellStart"/>
            <w:r>
              <w:t>Gattermayer</w:t>
            </w:r>
            <w:proofErr w:type="spellEnd"/>
            <w:r>
              <w:t xml:space="preserve">, </w:t>
            </w:r>
            <w:proofErr w:type="spellStart"/>
            <w:r>
              <w:t>člen</w:t>
            </w:r>
            <w:proofErr w:type="spellEnd"/>
            <w:r>
              <w:t xml:space="preserve"> </w:t>
            </w:r>
            <w:proofErr w:type="spellStart"/>
            <w:r>
              <w:t>dozorčí</w:t>
            </w:r>
            <w:proofErr w:type="spellEnd"/>
            <w:r>
              <w:t xml:space="preserve"> rady OOC: úvodní schůzka, seznámili jsme se, předal jsem info.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04. 03. 2015</w:t>
            </w:r>
          </w:p>
        </w:tc>
        <w:tc>
          <w:tcPr>
            <w:tcW w:w="1400" w:type="dxa"/>
          </w:tcPr>
          <w:p w:rsidR="00CF21EE" w:rsidRDefault="00161A66" w:rsidP="00161A66">
            <w:r>
              <w:t>11:30-12:30</w:t>
            </w:r>
          </w:p>
        </w:tc>
        <w:tc>
          <w:tcPr>
            <w:tcW w:w="886" w:type="dxa"/>
          </w:tcPr>
          <w:p w:rsidR="00CF21EE" w:rsidRDefault="00161A66">
            <w:r>
              <w:t>1.0</w:t>
            </w:r>
          </w:p>
        </w:tc>
        <w:tc>
          <w:tcPr>
            <w:tcW w:w="1260" w:type="dxa"/>
          </w:tcPr>
          <w:p w:rsidR="00CF21EE" w:rsidRDefault="00161A66">
            <w:r>
              <w:t>1.0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OpenCard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schůzka</w:t>
            </w:r>
            <w:proofErr w:type="spellEnd"/>
            <w:r>
              <w:t xml:space="preserve"> s O. Felix a K. Bůčková ke kulatému stolu k řešením dopravního </w:t>
            </w:r>
            <w:r>
              <w:t>odbavení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04. 03. 2015</w:t>
            </w:r>
          </w:p>
        </w:tc>
        <w:tc>
          <w:tcPr>
            <w:tcW w:w="1400" w:type="dxa"/>
          </w:tcPr>
          <w:p w:rsidR="00CF21EE" w:rsidRDefault="00161A66">
            <w:r>
              <w:t>12:30-13:30</w:t>
            </w:r>
          </w:p>
        </w:tc>
        <w:tc>
          <w:tcPr>
            <w:tcW w:w="886" w:type="dxa"/>
          </w:tcPr>
          <w:p w:rsidR="00CF21EE" w:rsidRDefault="00161A66">
            <w:r>
              <w:t>1.0</w:t>
            </w:r>
          </w:p>
        </w:tc>
        <w:tc>
          <w:tcPr>
            <w:tcW w:w="1260" w:type="dxa"/>
          </w:tcPr>
          <w:p w:rsidR="00CF21EE" w:rsidRDefault="00161A66">
            <w:r>
              <w:t>1.0</w:t>
            </w:r>
          </w:p>
        </w:tc>
        <w:tc>
          <w:tcPr>
            <w:tcW w:w="2369" w:type="dxa"/>
          </w:tcPr>
          <w:p w:rsidR="00CF21EE" w:rsidRDefault="00161A66">
            <w:r>
              <w:t>schůzka O Felixem, komise ICT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03. 03. 2015</w:t>
            </w:r>
          </w:p>
        </w:tc>
        <w:tc>
          <w:tcPr>
            <w:tcW w:w="1400" w:type="dxa"/>
          </w:tcPr>
          <w:p w:rsidR="00CF21EE" w:rsidRDefault="00161A66">
            <w:r>
              <w:t>10:00-10:15</w:t>
            </w:r>
          </w:p>
        </w:tc>
        <w:tc>
          <w:tcPr>
            <w:tcW w:w="886" w:type="dxa"/>
          </w:tcPr>
          <w:p w:rsidR="00CF21EE" w:rsidRDefault="00161A66">
            <w:r>
              <w:t>0.25</w:t>
            </w:r>
          </w:p>
        </w:tc>
        <w:tc>
          <w:tcPr>
            <w:tcW w:w="1260" w:type="dxa"/>
          </w:tcPr>
          <w:p w:rsidR="00CF21EE" w:rsidRDefault="00161A66">
            <w:r>
              <w:t>0.25</w:t>
            </w:r>
          </w:p>
        </w:tc>
        <w:tc>
          <w:tcPr>
            <w:tcW w:w="2369" w:type="dxa"/>
          </w:tcPr>
          <w:p w:rsidR="00CF21EE" w:rsidRDefault="00161A66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příprava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kulatý</w:t>
            </w:r>
            <w:proofErr w:type="spellEnd"/>
            <w:r>
              <w:t xml:space="preserve"> </w:t>
            </w:r>
            <w:proofErr w:type="spellStart"/>
            <w:r>
              <w:t>stůl</w:t>
            </w:r>
            <w:proofErr w:type="spellEnd"/>
            <w:r>
              <w:t xml:space="preserve"> k technickým řešením dopravního odbavení</w:t>
            </w:r>
          </w:p>
        </w:tc>
      </w:tr>
      <w:tr w:rsidR="00161A66" w:rsidTr="00161A66">
        <w:tc>
          <w:tcPr>
            <w:tcW w:w="1545" w:type="dxa"/>
            <w:vMerge/>
          </w:tcPr>
          <w:p w:rsidR="00CF21EE" w:rsidRDefault="00CF21EE"/>
        </w:tc>
        <w:tc>
          <w:tcPr>
            <w:tcW w:w="1396" w:type="dxa"/>
          </w:tcPr>
          <w:p w:rsidR="00CF21EE" w:rsidRDefault="00161A66">
            <w:r>
              <w:t>02. 03. 2015</w:t>
            </w:r>
          </w:p>
        </w:tc>
        <w:tc>
          <w:tcPr>
            <w:tcW w:w="1400" w:type="dxa"/>
          </w:tcPr>
          <w:p w:rsidR="00CF21EE" w:rsidRDefault="00161A66">
            <w:r>
              <w:t>14:00-18:20</w:t>
            </w:r>
          </w:p>
        </w:tc>
        <w:tc>
          <w:tcPr>
            <w:tcW w:w="886" w:type="dxa"/>
          </w:tcPr>
          <w:p w:rsidR="00CF21EE" w:rsidRDefault="00161A66">
            <w:r>
              <w:t>4.33</w:t>
            </w:r>
          </w:p>
        </w:tc>
        <w:tc>
          <w:tcPr>
            <w:tcW w:w="1260" w:type="dxa"/>
          </w:tcPr>
          <w:p w:rsidR="00CF21EE" w:rsidRDefault="00161A66">
            <w:r>
              <w:t>4.33</w:t>
            </w:r>
          </w:p>
        </w:tc>
        <w:tc>
          <w:tcPr>
            <w:tcW w:w="2369" w:type="dxa"/>
          </w:tcPr>
          <w:p w:rsidR="00161A66" w:rsidRDefault="00161A66">
            <w:proofErr w:type="spellStart"/>
            <w:r>
              <w:t>OpenCard</w:t>
            </w:r>
            <w:proofErr w:type="spellEnd"/>
            <w:r>
              <w:t>:</w:t>
            </w:r>
          </w:p>
          <w:p w:rsidR="00CF21EE" w:rsidRDefault="00161A66">
            <w:proofErr w:type="spellStart"/>
            <w:r>
              <w:t>příprava</w:t>
            </w:r>
            <w:proofErr w:type="spellEnd"/>
            <w:r>
              <w:t xml:space="preserve"> </w:t>
            </w:r>
            <w:proofErr w:type="spellStart"/>
            <w:r>
              <w:t>kulatý</w:t>
            </w:r>
            <w:proofErr w:type="spellEnd"/>
            <w:r>
              <w:t xml:space="preserve"> </w:t>
            </w:r>
            <w:proofErr w:type="spellStart"/>
            <w:r>
              <w:t>stůl</w:t>
            </w:r>
            <w:proofErr w:type="spellEnd"/>
            <w:r>
              <w:t xml:space="preserve"> k technickým řešením d</w:t>
            </w:r>
            <w:r>
              <w:t>opravního odbavení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F21EE">
        <w:tc>
          <w:tcPr>
            <w:tcW w:w="1440" w:type="dxa"/>
          </w:tcPr>
          <w:p w:rsidR="00CF21EE" w:rsidRDefault="00161A66">
            <w:proofErr w:type="spellStart"/>
            <w:r>
              <w:t>Celkem</w:t>
            </w:r>
            <w:proofErr w:type="spellEnd"/>
          </w:p>
        </w:tc>
        <w:tc>
          <w:tcPr>
            <w:tcW w:w="1440" w:type="dxa"/>
          </w:tcPr>
          <w:p w:rsidR="00CF21EE" w:rsidRDefault="00CF21EE"/>
        </w:tc>
        <w:tc>
          <w:tcPr>
            <w:tcW w:w="1440" w:type="dxa"/>
          </w:tcPr>
          <w:p w:rsidR="00CF21EE" w:rsidRDefault="00CF21EE"/>
        </w:tc>
        <w:tc>
          <w:tcPr>
            <w:tcW w:w="1440" w:type="dxa"/>
          </w:tcPr>
          <w:p w:rsidR="00CF21EE" w:rsidRDefault="00161A66">
            <w:r>
              <w:t>43.79</w:t>
            </w:r>
          </w:p>
        </w:tc>
        <w:tc>
          <w:tcPr>
            <w:tcW w:w="1440" w:type="dxa"/>
          </w:tcPr>
          <w:p w:rsidR="00CF21EE" w:rsidRPr="00161A66" w:rsidRDefault="00161A66">
            <w:pPr>
              <w:rPr>
                <w:b/>
              </w:rPr>
            </w:pPr>
            <w:r w:rsidRPr="00161A66">
              <w:rPr>
                <w:b/>
              </w:rPr>
              <w:t>40</w:t>
            </w:r>
          </w:p>
        </w:tc>
        <w:tc>
          <w:tcPr>
            <w:tcW w:w="1440" w:type="dxa"/>
          </w:tcPr>
          <w:p w:rsidR="00CF21EE" w:rsidRDefault="00CF21EE"/>
        </w:tc>
      </w:tr>
    </w:tbl>
    <w:p w:rsidR="00CF21EE" w:rsidRDefault="00161A66">
      <w:r>
        <w:t>Prohlašuji, že výše uvedené údaje jsou pravdivé.</w:t>
      </w:r>
    </w:p>
    <w:p w:rsidR="00CF21EE" w:rsidRDefault="00161A66">
      <w:r>
        <w:t>Datum:</w:t>
      </w:r>
      <w:r>
        <w:tab/>
        <w:t>17. 09. 2015</w:t>
      </w:r>
      <w:r>
        <w:tab/>
      </w:r>
      <w:r>
        <w:tab/>
      </w:r>
      <w:r>
        <w:tab/>
      </w:r>
      <w:r>
        <w:tab/>
      </w:r>
      <w:r>
        <w:tab/>
        <w:t xml:space="preserve">Podpis:  </w:t>
      </w:r>
      <w:r>
        <w:tab/>
        <w:t>Ondřej Profant</w:t>
      </w:r>
    </w:p>
    <w:sectPr w:rsidR="00CF21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1A66"/>
    <w:rsid w:val="0029639D"/>
    <w:rsid w:val="00326F90"/>
    <w:rsid w:val="00AA1D8D"/>
    <w:rsid w:val="00B47730"/>
    <w:rsid w:val="00CB0664"/>
    <w:rsid w:val="00CF21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4DFBE-9540-4254-A83C-5253D18A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Michálek Jakub (ZHMP)</cp:lastModifiedBy>
  <cp:revision>2</cp:revision>
  <dcterms:created xsi:type="dcterms:W3CDTF">2013-12-23T23:15:00Z</dcterms:created>
  <dcterms:modified xsi:type="dcterms:W3CDTF">2015-09-17T14:09:00Z</dcterms:modified>
  <cp:category/>
</cp:coreProperties>
</file>