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dpis1"/>
        <w:spacing w:before="480" w:after="0"/>
        <w:jc w:val="center"/>
        <w:rPr/>
      </w:pPr>
      <w:r>
        <w:rPr/>
        <w:t>Výčetka</w:t>
      </w:r>
    </w:p>
    <w:p>
      <w:pPr>
        <w:pStyle w:val="Normal"/>
        <w:jc w:val="center"/>
        <w:rPr/>
      </w:pPr>
      <w:r>
        <w:rPr/>
        <w:t>pro výpočet náhrady mzdy nebo výdělku ušlého v souvislosti s výkonem funkce neuvolněného člena Zastupitelstva hlavního města Prahy</w:t>
      </w:r>
    </w:p>
    <w:p>
      <w:pPr>
        <w:pStyle w:val="Normal"/>
        <w:jc w:val="center"/>
        <w:rPr/>
      </w:pPr>
      <w:r>
        <w:rPr/>
        <w:t>za měsíc říjen 2015</w:t>
      </w:r>
    </w:p>
    <w:p>
      <w:pPr>
        <w:pStyle w:val="Normal"/>
        <w:rPr/>
      </w:pPr>
      <w:r>
        <w:rPr/>
        <w:t>Jméno a příjmení: Mikuláš Ferjenčík</w:t>
      </w:r>
    </w:p>
    <w:tbl>
      <w:tblPr>
        <w:tblStyle w:val="TableGrid"/>
        <w:tblW w:w="86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40"/>
        <w:gridCol w:w="1440"/>
        <w:gridCol w:w="1440"/>
        <w:gridCol w:w="1441"/>
        <w:gridCol w:w="1439"/>
        <w:gridCol w:w="1"/>
        <w:gridCol w:w="1438"/>
      </w:tblGrid>
      <w:tr>
        <w:trPr/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Výkon funkce</w:t>
            </w:r>
          </w:p>
        </w:tc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Datum</w:t>
            </w:r>
          </w:p>
        </w:tc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Hodiny od - do</w:t>
            </w:r>
          </w:p>
        </w:tc>
        <w:tc>
          <w:tcPr>
            <w:tcW w:w="288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Počet hodin</w:t>
            </w:r>
          </w:p>
        </w:tc>
        <w:tc>
          <w:tcPr>
            <w:tcW w:w="1439" w:type="dxa"/>
            <w:gridSpan w:val="2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Poznámka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celkem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 náhradě</w:t>
            </w:r>
          </w:p>
        </w:tc>
        <w:tc>
          <w:tcPr>
            <w:tcW w:w="1438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a) účast na zasedání Zastupitelstva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22. 10. 2015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9:00 - 2:25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16.0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16.0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zasedání zastupitelstva</w:t>
            </w:r>
          </w:p>
        </w:tc>
      </w:tr>
      <w:tr>
        <w:trPr/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c) účast na jednání výborů Zastupitelstva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15. 10. 2015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15:45 - 17:15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1.5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1.5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výbor pro dopravu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15. 10. 2015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13:00 - 15:15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2.25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2.25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výbor pro územní rozvoj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14. 10. 2015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13:00 - 17:00*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4.0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4.0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kontrolní výbor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13. 10. 2015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16:00 - 18:00*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2.0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2.0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výbor pro životní prostředí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07. 10. 2015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13:00 - 14:10* 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1.2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1.2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výbor pro kulturu</w:t>
            </w:r>
          </w:p>
        </w:tc>
      </w:tr>
      <w:tr>
        <w:trPr/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Celkem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26.95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26.95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Prohlašuji, že výše uvedené údaje jsou pravdivé.</w:t>
      </w:r>
    </w:p>
    <w:p>
      <w:pPr>
        <w:pStyle w:val="Normal"/>
        <w:rPr/>
      </w:pPr>
      <w:r>
        <w:rPr/>
        <w:t>Datum:</w:t>
        <w:tab/>
        <w:t>24. 11. 2015</w:t>
        <w:tab/>
        <w:tab/>
        <w:tab/>
        <w:tab/>
        <w:tab/>
        <w:t xml:space="preserve">Podpis:  </w:t>
        <w:tab/>
        <w:t>Mikuláš Ferjenčík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Nadpis1">
    <w:name w:val="Nadpis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Nadpis2">
    <w:name w:val="Nadpis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Nadpis3">
    <w:name w:val="Nadpis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Nadpis4">
    <w:name w:val="Nadpis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Nadpis5">
    <w:name w:val="Nadpis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Nadpis6">
    <w:name w:val="Nadpis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Nadpis7">
    <w:name w:val="Nadpis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Nadpis8">
    <w:name w:val="Nadpis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Nadpis9">
    <w:name w:val="Nadpis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Zdraznn">
    <w:name w:val="Zdůraznění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Nadpis">
    <w:name w:val="Nadpis"/>
    <w:basedOn w:val="Normal"/>
    <w:next w:val="Tlotextu"/>
    <w:qFormat/>
    <w:pPr>
      <w:keepNext/>
      <w:spacing w:before="240" w:after="120"/>
    </w:pPr>
    <w:rPr>
      <w:rFonts w:ascii="Liberation Sans" w:hAnsi="Liberation Sans" w:eastAsia="SimSun" w:cs="Mangal"/>
      <w:sz w:val="28"/>
      <w:szCs w:val="28"/>
    </w:rPr>
  </w:style>
  <w:style w:type="paragraph" w:styleId="Tlotextu">
    <w:name w:val="Tělo textu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eznam">
    <w:name w:val="Seznam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Popisek">
    <w:name w:val="Popisek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Mangal"/>
    </w:rPr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Nzev">
    <w:name w:val="Název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Podtitul">
    <w:name w:val="Podtitul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Seznam2">
    <w:name w:val="Seznam 2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Seznam3">
    <w:name w:val="Seznam 3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Nadpisobsahu">
    <w:name w:val="Nadpis obsahu"/>
    <w:basedOn w:val="Nadpis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Application>LibreOffice/4.4.2.2$Linux_X86_64 LibreOffice_project/40m0$Build-2</Application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cs-CZ</dc:language>
  <dcterms:modified xsi:type="dcterms:W3CDTF">2015-11-24T14:30:19Z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