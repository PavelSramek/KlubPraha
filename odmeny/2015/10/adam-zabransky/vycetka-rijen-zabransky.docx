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říjen 2015</w:t>
      </w:r>
    </w:p>
    <w:p>
      <w:pPr>
        <w:pStyle w:val="Normal"/>
        <w:rPr/>
      </w:pPr>
      <w:r>
        <w:rPr/>
        <w:t>Jméno a příjmení: Adam Zábranský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13:00-15:25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2.4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2.4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kontrolního výboru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14:00-15:20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sport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22. 10. 2015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9:00-2:25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 (k refundaci nedávám celé, bylo hodně pauz)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30. 11. 2015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LibreOffice/4.4.2.2$Linux_X86_64 LibreOffice_project/40m0$Build-2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2015-11-30T16:57:15Z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