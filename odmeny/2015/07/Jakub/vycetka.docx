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červenec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07. 07. 2015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15:00-17:00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31. 08. 2015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