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D0A" w:rsidRDefault="00800332">
      <w:pPr>
        <w:pStyle w:val="Nadpis1"/>
        <w:jc w:val="center"/>
      </w:pPr>
      <w:r>
        <w:t>Výčetka</w:t>
      </w:r>
    </w:p>
    <w:p w:rsidR="004D5D0A" w:rsidRDefault="00800332">
      <w:pPr>
        <w:jc w:val="center"/>
      </w:pPr>
      <w:r>
        <w:t>pro výpočet náhrady mzdy nebo výdělku ušlého v souvislosti s výkonem funkce neuvolněného člena Zastupitelstva hlavního města Prahy</w:t>
      </w:r>
    </w:p>
    <w:p w:rsidR="004D5D0A" w:rsidRDefault="00800332">
      <w:pPr>
        <w:jc w:val="center"/>
      </w:pPr>
      <w:r>
        <w:t>za měsíc červenec 2015</w:t>
      </w:r>
    </w:p>
    <w:p w:rsidR="004D5D0A" w:rsidRDefault="00800332">
      <w:r>
        <w:t>Jméno a příjmení: Ondřej Profant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545"/>
        <w:gridCol w:w="1440"/>
        <w:gridCol w:w="1440"/>
        <w:gridCol w:w="928"/>
        <w:gridCol w:w="1276"/>
        <w:gridCol w:w="2116"/>
      </w:tblGrid>
      <w:tr w:rsidR="004D5D0A" w:rsidTr="00800332">
        <w:tc>
          <w:tcPr>
            <w:tcW w:w="1545" w:type="dxa"/>
            <w:vMerge w:val="restart"/>
          </w:tcPr>
          <w:p w:rsidR="004D5D0A" w:rsidRDefault="00800332">
            <w:r>
              <w:t>Výkon funkce</w:t>
            </w:r>
          </w:p>
        </w:tc>
        <w:tc>
          <w:tcPr>
            <w:tcW w:w="1440" w:type="dxa"/>
            <w:vMerge w:val="restart"/>
          </w:tcPr>
          <w:p w:rsidR="004D5D0A" w:rsidRDefault="00800332">
            <w:r>
              <w:t>Datum</w:t>
            </w:r>
          </w:p>
        </w:tc>
        <w:tc>
          <w:tcPr>
            <w:tcW w:w="1440" w:type="dxa"/>
            <w:vMerge w:val="restart"/>
          </w:tcPr>
          <w:p w:rsidR="004D5D0A" w:rsidRDefault="00800332">
            <w:r>
              <w:t>Hodiny od - do</w:t>
            </w:r>
          </w:p>
        </w:tc>
        <w:tc>
          <w:tcPr>
            <w:tcW w:w="2204" w:type="dxa"/>
            <w:gridSpan w:val="2"/>
          </w:tcPr>
          <w:p w:rsidR="004D5D0A" w:rsidRDefault="00800332">
            <w:r>
              <w:t>Počet hodin</w:t>
            </w:r>
          </w:p>
        </w:tc>
        <w:tc>
          <w:tcPr>
            <w:tcW w:w="2116" w:type="dxa"/>
            <w:vMerge w:val="restart"/>
          </w:tcPr>
          <w:p w:rsidR="004D5D0A" w:rsidRDefault="00800332">
            <w:r>
              <w:t>Poznámka</w:t>
            </w:r>
          </w:p>
        </w:tc>
      </w:tr>
      <w:tr w:rsidR="004D5D0A" w:rsidTr="00800332">
        <w:tc>
          <w:tcPr>
            <w:tcW w:w="1545" w:type="dxa"/>
            <w:vMerge/>
          </w:tcPr>
          <w:p w:rsidR="004D5D0A" w:rsidRDefault="004D5D0A"/>
        </w:tc>
        <w:tc>
          <w:tcPr>
            <w:tcW w:w="1440" w:type="dxa"/>
            <w:vMerge/>
          </w:tcPr>
          <w:p w:rsidR="004D5D0A" w:rsidRDefault="004D5D0A"/>
        </w:tc>
        <w:tc>
          <w:tcPr>
            <w:tcW w:w="1440" w:type="dxa"/>
            <w:vMerge/>
          </w:tcPr>
          <w:p w:rsidR="004D5D0A" w:rsidRDefault="004D5D0A"/>
        </w:tc>
        <w:tc>
          <w:tcPr>
            <w:tcW w:w="928" w:type="dxa"/>
          </w:tcPr>
          <w:p w:rsidR="004D5D0A" w:rsidRDefault="00800332">
            <w:r>
              <w:t>celkem</w:t>
            </w:r>
          </w:p>
        </w:tc>
        <w:tc>
          <w:tcPr>
            <w:tcW w:w="1276" w:type="dxa"/>
          </w:tcPr>
          <w:p w:rsidR="004D5D0A" w:rsidRDefault="00800332">
            <w:r>
              <w:t>k náhradě</w:t>
            </w:r>
          </w:p>
        </w:tc>
        <w:tc>
          <w:tcPr>
            <w:tcW w:w="2116" w:type="dxa"/>
            <w:vMerge/>
          </w:tcPr>
          <w:p w:rsidR="004D5D0A" w:rsidRDefault="004D5D0A"/>
        </w:tc>
      </w:tr>
      <w:tr w:rsidR="004D5D0A" w:rsidTr="00800332">
        <w:tc>
          <w:tcPr>
            <w:tcW w:w="1545" w:type="dxa"/>
          </w:tcPr>
          <w:p w:rsidR="004D5D0A" w:rsidRDefault="00800332">
            <w:r>
              <w:t>d) účast na jednání komisí Rady</w:t>
            </w:r>
          </w:p>
        </w:tc>
        <w:tc>
          <w:tcPr>
            <w:tcW w:w="1440" w:type="dxa"/>
          </w:tcPr>
          <w:p w:rsidR="004D5D0A" w:rsidRDefault="00800332">
            <w:r>
              <w:t>07. 07. 2015</w:t>
            </w:r>
          </w:p>
        </w:tc>
        <w:tc>
          <w:tcPr>
            <w:tcW w:w="1440" w:type="dxa"/>
          </w:tcPr>
          <w:p w:rsidR="004D5D0A" w:rsidRDefault="00800332">
            <w:r>
              <w:t>15:00-17:00</w:t>
            </w:r>
          </w:p>
        </w:tc>
        <w:tc>
          <w:tcPr>
            <w:tcW w:w="928" w:type="dxa"/>
          </w:tcPr>
          <w:p w:rsidR="004D5D0A" w:rsidRDefault="00800332">
            <w:r>
              <w:t>2.0</w:t>
            </w:r>
          </w:p>
        </w:tc>
        <w:tc>
          <w:tcPr>
            <w:tcW w:w="1276" w:type="dxa"/>
          </w:tcPr>
          <w:p w:rsidR="004D5D0A" w:rsidRDefault="00800332">
            <w:r>
              <w:t>2.0</w:t>
            </w:r>
          </w:p>
        </w:tc>
        <w:tc>
          <w:tcPr>
            <w:tcW w:w="2116" w:type="dxa"/>
          </w:tcPr>
          <w:p w:rsidR="004D5D0A" w:rsidRDefault="00800332">
            <w:r>
              <w:t>Komise ICT: Účást na jednání</w:t>
            </w:r>
          </w:p>
        </w:tc>
      </w:tr>
      <w:tr w:rsidR="004D5D0A" w:rsidTr="00800332">
        <w:tc>
          <w:tcPr>
            <w:tcW w:w="1545" w:type="dxa"/>
            <w:vMerge w:val="restart"/>
          </w:tcPr>
          <w:p w:rsidR="004D5D0A" w:rsidRDefault="00800332">
            <w:r>
              <w:t>ch) jednání z pověření­ komise Rady, výboru Zastupitelstva nebo uvolněného člena Zastupitelstva</w:t>
            </w:r>
          </w:p>
        </w:tc>
        <w:tc>
          <w:tcPr>
            <w:tcW w:w="1440" w:type="dxa"/>
          </w:tcPr>
          <w:p w:rsidR="004D5D0A" w:rsidRDefault="00800332">
            <w:r>
              <w:t>31. 07. 2015</w:t>
            </w:r>
          </w:p>
        </w:tc>
        <w:tc>
          <w:tcPr>
            <w:tcW w:w="1440" w:type="dxa"/>
          </w:tcPr>
          <w:p w:rsidR="004D5D0A" w:rsidRDefault="00800332">
            <w:r>
              <w:t>13:00-14:00</w:t>
            </w:r>
          </w:p>
        </w:tc>
        <w:tc>
          <w:tcPr>
            <w:tcW w:w="928" w:type="dxa"/>
          </w:tcPr>
          <w:p w:rsidR="004D5D0A" w:rsidRDefault="00800332">
            <w:r>
              <w:t>1.0</w:t>
            </w:r>
          </w:p>
        </w:tc>
        <w:tc>
          <w:tcPr>
            <w:tcW w:w="1276" w:type="dxa"/>
          </w:tcPr>
          <w:p w:rsidR="004D5D0A" w:rsidRDefault="00800332">
            <w:r>
              <w:t>1.0</w:t>
            </w:r>
          </w:p>
        </w:tc>
        <w:tc>
          <w:tcPr>
            <w:tcW w:w="2116" w:type="dxa"/>
          </w:tcPr>
          <w:p w:rsidR="004D5D0A" w:rsidRDefault="00800332">
            <w:r>
              <w:t xml:space="preserve">OpenData: </w:t>
            </w:r>
            <w:r>
              <w:t>Schůzka s realizačním týmem</w:t>
            </w:r>
          </w:p>
        </w:tc>
      </w:tr>
      <w:tr w:rsidR="004D5D0A" w:rsidTr="00800332">
        <w:tc>
          <w:tcPr>
            <w:tcW w:w="1545" w:type="dxa"/>
            <w:vMerge/>
          </w:tcPr>
          <w:p w:rsidR="004D5D0A" w:rsidRDefault="004D5D0A"/>
        </w:tc>
        <w:tc>
          <w:tcPr>
            <w:tcW w:w="1440" w:type="dxa"/>
          </w:tcPr>
          <w:p w:rsidR="004D5D0A" w:rsidRDefault="00800332">
            <w:r>
              <w:t>29. 07. 2015</w:t>
            </w:r>
          </w:p>
        </w:tc>
        <w:tc>
          <w:tcPr>
            <w:tcW w:w="1440" w:type="dxa"/>
          </w:tcPr>
          <w:p w:rsidR="004D5D0A" w:rsidRDefault="00800332">
            <w:r>
              <w:t>10:00-12:00</w:t>
            </w:r>
          </w:p>
        </w:tc>
        <w:tc>
          <w:tcPr>
            <w:tcW w:w="928" w:type="dxa"/>
          </w:tcPr>
          <w:p w:rsidR="004D5D0A" w:rsidRDefault="00800332">
            <w:r>
              <w:t>2.0</w:t>
            </w:r>
          </w:p>
        </w:tc>
        <w:tc>
          <w:tcPr>
            <w:tcW w:w="1276" w:type="dxa"/>
          </w:tcPr>
          <w:p w:rsidR="004D5D0A" w:rsidRDefault="00800332">
            <w:r>
              <w:t>2.0</w:t>
            </w:r>
          </w:p>
        </w:tc>
        <w:tc>
          <w:tcPr>
            <w:tcW w:w="2116" w:type="dxa"/>
          </w:tcPr>
          <w:p w:rsidR="004D5D0A" w:rsidRDefault="00800332">
            <w:r>
              <w:t>OpenData: Validace s obdorem školství</w:t>
            </w:r>
          </w:p>
        </w:tc>
      </w:tr>
      <w:tr w:rsidR="004D5D0A" w:rsidTr="00800332">
        <w:tc>
          <w:tcPr>
            <w:tcW w:w="1545" w:type="dxa"/>
            <w:vMerge/>
          </w:tcPr>
          <w:p w:rsidR="004D5D0A" w:rsidRDefault="004D5D0A"/>
        </w:tc>
        <w:tc>
          <w:tcPr>
            <w:tcW w:w="1440" w:type="dxa"/>
          </w:tcPr>
          <w:p w:rsidR="004D5D0A" w:rsidRDefault="00800332">
            <w:r>
              <w:t>22. 07. 2015</w:t>
            </w:r>
          </w:p>
        </w:tc>
        <w:tc>
          <w:tcPr>
            <w:tcW w:w="1440" w:type="dxa"/>
          </w:tcPr>
          <w:p w:rsidR="004D5D0A" w:rsidRDefault="00800332">
            <w:r>
              <w:t>11:00-12:00</w:t>
            </w:r>
          </w:p>
        </w:tc>
        <w:tc>
          <w:tcPr>
            <w:tcW w:w="928" w:type="dxa"/>
          </w:tcPr>
          <w:p w:rsidR="004D5D0A" w:rsidRDefault="00800332">
            <w:r>
              <w:t>1.0</w:t>
            </w:r>
          </w:p>
        </w:tc>
        <w:tc>
          <w:tcPr>
            <w:tcW w:w="1276" w:type="dxa"/>
          </w:tcPr>
          <w:p w:rsidR="004D5D0A" w:rsidRDefault="00800332">
            <w:r>
              <w:t>1.0</w:t>
            </w:r>
          </w:p>
        </w:tc>
        <w:tc>
          <w:tcPr>
            <w:tcW w:w="2116" w:type="dxa"/>
          </w:tcPr>
          <w:p w:rsidR="004D5D0A" w:rsidRDefault="00800332">
            <w:r>
              <w:t>OpenData: Validace s odborem dopravy</w:t>
            </w:r>
          </w:p>
        </w:tc>
      </w:tr>
      <w:tr w:rsidR="004D5D0A" w:rsidTr="00800332">
        <w:tc>
          <w:tcPr>
            <w:tcW w:w="1545" w:type="dxa"/>
            <w:vMerge/>
          </w:tcPr>
          <w:p w:rsidR="004D5D0A" w:rsidRDefault="004D5D0A"/>
        </w:tc>
        <w:tc>
          <w:tcPr>
            <w:tcW w:w="1440" w:type="dxa"/>
          </w:tcPr>
          <w:p w:rsidR="004D5D0A" w:rsidRDefault="00800332">
            <w:r>
              <w:t>21. 07. 2015</w:t>
            </w:r>
          </w:p>
        </w:tc>
        <w:tc>
          <w:tcPr>
            <w:tcW w:w="1440" w:type="dxa"/>
          </w:tcPr>
          <w:p w:rsidR="004D5D0A" w:rsidRDefault="00800332">
            <w:r>
              <w:t>14:00-15:00</w:t>
            </w:r>
          </w:p>
        </w:tc>
        <w:tc>
          <w:tcPr>
            <w:tcW w:w="928" w:type="dxa"/>
          </w:tcPr>
          <w:p w:rsidR="004D5D0A" w:rsidRDefault="00800332">
            <w:r>
              <w:t>1.0</w:t>
            </w:r>
          </w:p>
        </w:tc>
        <w:tc>
          <w:tcPr>
            <w:tcW w:w="1276" w:type="dxa"/>
          </w:tcPr>
          <w:p w:rsidR="004D5D0A" w:rsidRDefault="00800332">
            <w:r>
              <w:t>1.0</w:t>
            </w:r>
          </w:p>
        </w:tc>
        <w:tc>
          <w:tcPr>
            <w:tcW w:w="2116" w:type="dxa"/>
          </w:tcPr>
          <w:p w:rsidR="004D5D0A" w:rsidRDefault="00800332">
            <w:r>
              <w:t xml:space="preserve">OpenCard: pravidelná koordinační schůzka </w:t>
            </w:r>
          </w:p>
        </w:tc>
      </w:tr>
      <w:tr w:rsidR="004D5D0A" w:rsidTr="00800332">
        <w:tc>
          <w:tcPr>
            <w:tcW w:w="1545" w:type="dxa"/>
            <w:vMerge/>
          </w:tcPr>
          <w:p w:rsidR="004D5D0A" w:rsidRDefault="004D5D0A"/>
        </w:tc>
        <w:tc>
          <w:tcPr>
            <w:tcW w:w="1440" w:type="dxa"/>
          </w:tcPr>
          <w:p w:rsidR="004D5D0A" w:rsidRDefault="00800332">
            <w:r>
              <w:t xml:space="preserve">14. </w:t>
            </w:r>
            <w:r>
              <w:t>07. 2015</w:t>
            </w:r>
          </w:p>
        </w:tc>
        <w:tc>
          <w:tcPr>
            <w:tcW w:w="1440" w:type="dxa"/>
          </w:tcPr>
          <w:p w:rsidR="004D5D0A" w:rsidRDefault="00800332">
            <w:r>
              <w:t>10:00-11:00</w:t>
            </w:r>
          </w:p>
        </w:tc>
        <w:tc>
          <w:tcPr>
            <w:tcW w:w="928" w:type="dxa"/>
          </w:tcPr>
          <w:p w:rsidR="004D5D0A" w:rsidRDefault="00800332">
            <w:r>
              <w:t>1.0</w:t>
            </w:r>
          </w:p>
        </w:tc>
        <w:tc>
          <w:tcPr>
            <w:tcW w:w="1276" w:type="dxa"/>
          </w:tcPr>
          <w:p w:rsidR="004D5D0A" w:rsidRDefault="00800332">
            <w:r>
              <w:t>1.0</w:t>
            </w:r>
          </w:p>
        </w:tc>
        <w:tc>
          <w:tcPr>
            <w:tcW w:w="2116" w:type="dxa"/>
          </w:tcPr>
          <w:p w:rsidR="004D5D0A" w:rsidRDefault="00800332">
            <w:r>
              <w:t>schůzka k sledování vozidel v reálném čase s DPP a ROPID na přání předsedkyně výbory pro Dopravu a evropské fondy</w:t>
            </w:r>
          </w:p>
        </w:tc>
      </w:tr>
      <w:tr w:rsidR="004D5D0A" w:rsidTr="00800332">
        <w:tc>
          <w:tcPr>
            <w:tcW w:w="1545" w:type="dxa"/>
            <w:vMerge/>
          </w:tcPr>
          <w:p w:rsidR="004D5D0A" w:rsidRDefault="004D5D0A"/>
        </w:tc>
        <w:tc>
          <w:tcPr>
            <w:tcW w:w="1440" w:type="dxa"/>
          </w:tcPr>
          <w:p w:rsidR="004D5D0A" w:rsidRDefault="00800332">
            <w:r>
              <w:t>02. 07. 2015</w:t>
            </w:r>
          </w:p>
        </w:tc>
        <w:tc>
          <w:tcPr>
            <w:tcW w:w="1440" w:type="dxa"/>
          </w:tcPr>
          <w:p w:rsidR="004D5D0A" w:rsidRDefault="00800332">
            <w:r>
              <w:t>15:00-16:00</w:t>
            </w:r>
          </w:p>
        </w:tc>
        <w:tc>
          <w:tcPr>
            <w:tcW w:w="928" w:type="dxa"/>
          </w:tcPr>
          <w:p w:rsidR="004D5D0A" w:rsidRDefault="00800332">
            <w:r>
              <w:t>1.0</w:t>
            </w:r>
          </w:p>
        </w:tc>
        <w:tc>
          <w:tcPr>
            <w:tcW w:w="1276" w:type="dxa"/>
          </w:tcPr>
          <w:p w:rsidR="004D5D0A" w:rsidRDefault="00800332">
            <w:r>
              <w:t>1.0</w:t>
            </w:r>
          </w:p>
        </w:tc>
        <w:tc>
          <w:tcPr>
            <w:tcW w:w="2116" w:type="dxa"/>
          </w:tcPr>
          <w:p w:rsidR="004D5D0A" w:rsidRDefault="00800332">
            <w:r>
              <w:t>OpenData: Úvodní schůzka k validacím s Michalem Kubáňěm z MVČR</w:t>
            </w:r>
          </w:p>
        </w:tc>
      </w:tr>
      <w:tr w:rsidR="004D5D0A" w:rsidTr="00800332">
        <w:tc>
          <w:tcPr>
            <w:tcW w:w="1545" w:type="dxa"/>
            <w:vMerge/>
          </w:tcPr>
          <w:p w:rsidR="004D5D0A" w:rsidRDefault="004D5D0A"/>
        </w:tc>
        <w:tc>
          <w:tcPr>
            <w:tcW w:w="1440" w:type="dxa"/>
          </w:tcPr>
          <w:p w:rsidR="004D5D0A" w:rsidRDefault="00800332">
            <w:r>
              <w:t>02. 07. 2015</w:t>
            </w:r>
          </w:p>
        </w:tc>
        <w:tc>
          <w:tcPr>
            <w:tcW w:w="1440" w:type="dxa"/>
          </w:tcPr>
          <w:p w:rsidR="004D5D0A" w:rsidRDefault="00800332">
            <w:r>
              <w:t>12:00-12:40</w:t>
            </w:r>
          </w:p>
        </w:tc>
        <w:tc>
          <w:tcPr>
            <w:tcW w:w="928" w:type="dxa"/>
          </w:tcPr>
          <w:p w:rsidR="004D5D0A" w:rsidRDefault="00800332">
            <w:r>
              <w:t>0.6</w:t>
            </w:r>
          </w:p>
        </w:tc>
        <w:tc>
          <w:tcPr>
            <w:tcW w:w="1276" w:type="dxa"/>
          </w:tcPr>
          <w:p w:rsidR="004D5D0A" w:rsidRDefault="00800332">
            <w:r>
              <w:t>0.6</w:t>
            </w:r>
          </w:p>
        </w:tc>
        <w:tc>
          <w:tcPr>
            <w:tcW w:w="2116" w:type="dxa"/>
          </w:tcPr>
          <w:p w:rsidR="004D5D0A" w:rsidRDefault="00800332">
            <w:r>
              <w:t>schůzka s předsedkyní výboru pro Dopravu a evropské fondy Jarmilou Bendovou</w:t>
            </w:r>
          </w:p>
        </w:tc>
      </w:tr>
    </w:tbl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4D5D0A">
        <w:tc>
          <w:tcPr>
            <w:tcW w:w="1440" w:type="dxa"/>
          </w:tcPr>
          <w:p w:rsidR="004D5D0A" w:rsidRDefault="00800332">
            <w:r>
              <w:t>Celkem</w:t>
            </w:r>
          </w:p>
        </w:tc>
        <w:tc>
          <w:tcPr>
            <w:tcW w:w="1440" w:type="dxa"/>
          </w:tcPr>
          <w:p w:rsidR="004D5D0A" w:rsidRDefault="004D5D0A">
            <w:bookmarkStart w:id="0" w:name="_GoBack"/>
            <w:bookmarkEnd w:id="0"/>
          </w:p>
        </w:tc>
        <w:tc>
          <w:tcPr>
            <w:tcW w:w="1440" w:type="dxa"/>
          </w:tcPr>
          <w:p w:rsidR="004D5D0A" w:rsidRDefault="004D5D0A"/>
        </w:tc>
        <w:tc>
          <w:tcPr>
            <w:tcW w:w="1440" w:type="dxa"/>
          </w:tcPr>
          <w:p w:rsidR="004D5D0A" w:rsidRDefault="00800332">
            <w:r>
              <w:t>9.6</w:t>
            </w:r>
          </w:p>
        </w:tc>
        <w:tc>
          <w:tcPr>
            <w:tcW w:w="1440" w:type="dxa"/>
          </w:tcPr>
          <w:p w:rsidR="004D5D0A" w:rsidRPr="00800332" w:rsidRDefault="00800332">
            <w:pPr>
              <w:rPr>
                <w:b/>
              </w:rPr>
            </w:pPr>
            <w:r w:rsidRPr="00800332">
              <w:rPr>
                <w:b/>
              </w:rPr>
              <w:t>9.5</w:t>
            </w:r>
          </w:p>
        </w:tc>
        <w:tc>
          <w:tcPr>
            <w:tcW w:w="1440" w:type="dxa"/>
          </w:tcPr>
          <w:p w:rsidR="004D5D0A" w:rsidRDefault="004D5D0A"/>
        </w:tc>
      </w:tr>
    </w:tbl>
    <w:p w:rsidR="004D5D0A" w:rsidRDefault="00800332">
      <w:r>
        <w:t>Prohlašuji, že výše uvedené údaje jsou pravdivé.</w:t>
      </w:r>
    </w:p>
    <w:p w:rsidR="004D5D0A" w:rsidRDefault="00800332">
      <w:r>
        <w:t>Datum:</w:t>
      </w:r>
      <w:r>
        <w:tab/>
        <w:t>17. 09. 2015</w:t>
      </w:r>
      <w:r>
        <w:tab/>
      </w:r>
      <w:r>
        <w:tab/>
      </w:r>
      <w:r>
        <w:tab/>
      </w:r>
      <w:r>
        <w:tab/>
      </w:r>
      <w:r>
        <w:tab/>
        <w:t xml:space="preserve">Podpis:  </w:t>
      </w:r>
      <w:r>
        <w:tab/>
        <w:t>Ondřej Profant</w:t>
      </w:r>
    </w:p>
    <w:sectPr w:rsidR="004D5D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slova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slova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Se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Se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5D0A"/>
    <w:rsid w:val="0080033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C693F"/>
  </w:style>
  <w:style w:type="paragraph" w:styleId="Nadpis1">
    <w:name w:val="heading 1"/>
    <w:basedOn w:val="Normln"/>
    <w:next w:val="Normln"/>
    <w:link w:val="Nadpis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ev">
    <w:name w:val="Title"/>
    <w:basedOn w:val="Normln"/>
    <w:next w:val="Normln"/>
    <w:link w:val="Nze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AA1D8D"/>
  </w:style>
  <w:style w:type="paragraph" w:styleId="Zkladntext2">
    <w:name w:val="Body Text 2"/>
    <w:basedOn w:val="Normln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AA1D8D"/>
  </w:style>
  <w:style w:type="paragraph" w:styleId="Zkladntext3">
    <w:name w:val="Body Text 3"/>
    <w:basedOn w:val="Normln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rsid w:val="00AA1D8D"/>
    <w:rPr>
      <w:sz w:val="16"/>
      <w:szCs w:val="16"/>
    </w:rPr>
  </w:style>
  <w:style w:type="paragraph" w:styleId="Seznam">
    <w:name w:val="List"/>
    <w:basedOn w:val="Normln"/>
    <w:uiPriority w:val="99"/>
    <w:unhideWhenUsed/>
    <w:rsid w:val="00AA1D8D"/>
    <w:pPr>
      <w:ind w:left="360" w:hanging="360"/>
      <w:contextualSpacing/>
    </w:pPr>
  </w:style>
  <w:style w:type="paragraph" w:styleId="Seznam2">
    <w:name w:val="List 2"/>
    <w:basedOn w:val="Normln"/>
    <w:uiPriority w:val="99"/>
    <w:unhideWhenUsed/>
    <w:rsid w:val="00326F90"/>
    <w:pPr>
      <w:ind w:left="720" w:hanging="360"/>
      <w:contextualSpacing/>
    </w:pPr>
  </w:style>
  <w:style w:type="paragraph" w:styleId="Seznam3">
    <w:name w:val="List 3"/>
    <w:basedOn w:val="Normln"/>
    <w:uiPriority w:val="99"/>
    <w:unhideWhenUsed/>
    <w:rsid w:val="00326F90"/>
    <w:pPr>
      <w:ind w:left="1080" w:hanging="360"/>
      <w:contextualSpacing/>
    </w:pPr>
  </w:style>
  <w:style w:type="paragraph" w:styleId="Seznamsodrkami">
    <w:name w:val="List Bullet"/>
    <w:basedOn w:val="Normln"/>
    <w:uiPriority w:val="99"/>
    <w:unhideWhenUsed/>
    <w:rsid w:val="00326F90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unhideWhenUsed/>
    <w:rsid w:val="00326F90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unhideWhenUsed/>
    <w:rsid w:val="00326F90"/>
    <w:pPr>
      <w:numPr>
        <w:numId w:val="3"/>
      </w:numPr>
      <w:contextualSpacing/>
    </w:pPr>
  </w:style>
  <w:style w:type="paragraph" w:styleId="slovanseznam">
    <w:name w:val="List Number"/>
    <w:basedOn w:val="Normln"/>
    <w:uiPriority w:val="99"/>
    <w:unhideWhenUsed/>
    <w:rsid w:val="00326F90"/>
    <w:pPr>
      <w:numPr>
        <w:numId w:val="5"/>
      </w:numPr>
      <w:contextualSpacing/>
    </w:pPr>
  </w:style>
  <w:style w:type="paragraph" w:styleId="slovanseznam2">
    <w:name w:val="List Number 2"/>
    <w:basedOn w:val="Normln"/>
    <w:uiPriority w:val="99"/>
    <w:unhideWhenUsed/>
    <w:rsid w:val="0029639D"/>
    <w:pPr>
      <w:numPr>
        <w:numId w:val="6"/>
      </w:numPr>
      <w:contextualSpacing/>
    </w:pPr>
  </w:style>
  <w:style w:type="paragraph" w:styleId="slovanseznam3">
    <w:name w:val="List Number 3"/>
    <w:basedOn w:val="Normln"/>
    <w:uiPriority w:val="99"/>
    <w:unhideWhenUsed/>
    <w:rsid w:val="0029639D"/>
    <w:pPr>
      <w:numPr>
        <w:numId w:val="7"/>
      </w:numPr>
      <w:contextualSpacing/>
    </w:pPr>
  </w:style>
  <w:style w:type="paragraph" w:styleId="Pokraovnseznamu">
    <w:name w:val="List Continue"/>
    <w:basedOn w:val="Normln"/>
    <w:uiPriority w:val="99"/>
    <w:unhideWhenUsed/>
    <w:rsid w:val="0029639D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unhideWhenUsed/>
    <w:rsid w:val="0029639D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FC693F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iln">
    <w:name w:val="Strong"/>
    <w:basedOn w:val="Standardnpsmoodstavce"/>
    <w:uiPriority w:val="22"/>
    <w:qFormat/>
    <w:rsid w:val="00FC693F"/>
    <w:rPr>
      <w:b/>
      <w:bCs/>
    </w:rPr>
  </w:style>
  <w:style w:type="character" w:styleId="Zvraznn">
    <w:name w:val="Emphasis"/>
    <w:basedOn w:val="Standardnpsmoodstavce"/>
    <w:uiPriority w:val="20"/>
    <w:qFormat/>
    <w:rsid w:val="00FC693F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C693F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FC693F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FC693F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FC693F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FC693F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C693F"/>
    <w:pPr>
      <w:outlineLvl w:val="9"/>
    </w:pPr>
  </w:style>
  <w:style w:type="table" w:styleId="Mkatabulky">
    <w:name w:val="Table Grid"/>
    <w:basedOn w:val="Normlntabul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tnovn">
    <w:name w:val="Light Shading"/>
    <w:basedOn w:val="Normlntabul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tlstnovnzvraznn2">
    <w:name w:val="Light Shading Accent 2"/>
    <w:basedOn w:val="Normlntabul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tlstnovnzvraznn3">
    <w:name w:val="Light Shading Accent 3"/>
    <w:basedOn w:val="Normlntabul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tlstnovnzvraznn4">
    <w:name w:val="Light Shading Accent 4"/>
    <w:basedOn w:val="Normlntabul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tlstnovnzvraznn5">
    <w:name w:val="Light Shading Accent 5"/>
    <w:basedOn w:val="Normlntabul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tlstnovnzvraznn6">
    <w:name w:val="Light Shading Accent 6"/>
    <w:basedOn w:val="Normlntabul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tlseznam">
    <w:name w:val="Light List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tlseznamzvraznn2">
    <w:name w:val="Light List Accent 2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tlseznamzvraznn3">
    <w:name w:val="Light List Accent 3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tlseznamzvraznn4">
    <w:name w:val="Light List Accent 4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tlseznamzvraznn5">
    <w:name w:val="Light List Accent 5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tlseznamzvraznn6">
    <w:name w:val="Light List Accent 6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tlmka">
    <w:name w:val="Light Grid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tlmkazvraznn2">
    <w:name w:val="Light Grid Accent 2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tlmkazvraznn3">
    <w:name w:val="Light Grid Accent 3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tlmkazvraznn4">
    <w:name w:val="Light Grid Accent 4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tlmkazvraznn5">
    <w:name w:val="Light Grid Accent 5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tlmkazvraznn6">
    <w:name w:val="Light Grid Accent 6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ednstnovn1">
    <w:name w:val="Medium Shading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eznam1">
    <w:name w:val="Medium Lis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ednseznam1zvraznn2">
    <w:name w:val="Medium List 1 Accent 2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ednseznam1zvraznn3">
    <w:name w:val="Medium List 1 Accent 3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ednseznam1zvraznn4">
    <w:name w:val="Medium List 1 Accent 4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ednseznam1zvraznn6">
    <w:name w:val="Medium List 1 Accent 6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ednseznam2">
    <w:name w:val="Medium Lis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mka1">
    <w:name w:val="Medium Grid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ednmka1zvraznn2">
    <w:name w:val="Medium Grid 1 Accent 2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ednmka1zvraznn3">
    <w:name w:val="Medium Grid 1 Accent 3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ednmka1zvraznn4">
    <w:name w:val="Medium Grid 1 Accent 4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ednmka1zvraznn5">
    <w:name w:val="Medium Grid 1 Accent 5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ednmka1zvraznn6">
    <w:name w:val="Medium Grid 1 Accent 6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ednmka2">
    <w:name w:val="Medium Grid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ednmka3zvraznn2">
    <w:name w:val="Medium Grid 3 Accent 2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ednmka3zvraznn3">
    <w:name w:val="Medium Grid 3 Accent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ednmka3zvraznn4">
    <w:name w:val="Medium Grid 3 Accent 4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ednmka3zvraznn5">
    <w:name w:val="Medium Grid 3 Accent 5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ednmka3zvraznn6">
    <w:name w:val="Medium Grid 3 Accent 6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seznam">
    <w:name w:val="Dark List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seznamzvraznn2">
    <w:name w:val="Dark List Accent 2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seznamzvraznn3">
    <w:name w:val="Dark List Accent 3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seznamzvraznn4">
    <w:name w:val="Dark List Accent 4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seznamzvraznn5">
    <w:name w:val="Dark List Accent 5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revnstnovn">
    <w:name w:val="Colorful Shading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eznam">
    <w:name w:val="Colorful List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revnseznamzvraznn2">
    <w:name w:val="Colorful List Accent 2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Barevnseznamzvraznn3">
    <w:name w:val="Colorful List Accent 3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revnseznamzvraznn4">
    <w:name w:val="Colorful List Accent 4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Barevnmka">
    <w:name w:val="Colorful Grid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Barevnmkazvraznn2">
    <w:name w:val="Colorful Grid Accent 2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Barevnmkazvraznn3">
    <w:name w:val="Colorful Grid Accent 3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mkazvraznn4">
    <w:name w:val="Colorful Grid Accent 4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Barevnmkazvraznn5">
    <w:name w:val="Colorful Grid Accent 5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C693F"/>
  </w:style>
  <w:style w:type="paragraph" w:styleId="Nadpis1">
    <w:name w:val="heading 1"/>
    <w:basedOn w:val="Normln"/>
    <w:next w:val="Normln"/>
    <w:link w:val="Nadpis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ev">
    <w:name w:val="Title"/>
    <w:basedOn w:val="Normln"/>
    <w:next w:val="Normln"/>
    <w:link w:val="Nze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AA1D8D"/>
  </w:style>
  <w:style w:type="paragraph" w:styleId="Zkladntext2">
    <w:name w:val="Body Text 2"/>
    <w:basedOn w:val="Normln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AA1D8D"/>
  </w:style>
  <w:style w:type="paragraph" w:styleId="Zkladntext3">
    <w:name w:val="Body Text 3"/>
    <w:basedOn w:val="Normln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rsid w:val="00AA1D8D"/>
    <w:rPr>
      <w:sz w:val="16"/>
      <w:szCs w:val="16"/>
    </w:rPr>
  </w:style>
  <w:style w:type="paragraph" w:styleId="Seznam">
    <w:name w:val="List"/>
    <w:basedOn w:val="Normln"/>
    <w:uiPriority w:val="99"/>
    <w:unhideWhenUsed/>
    <w:rsid w:val="00AA1D8D"/>
    <w:pPr>
      <w:ind w:left="360" w:hanging="360"/>
      <w:contextualSpacing/>
    </w:pPr>
  </w:style>
  <w:style w:type="paragraph" w:styleId="Seznam2">
    <w:name w:val="List 2"/>
    <w:basedOn w:val="Normln"/>
    <w:uiPriority w:val="99"/>
    <w:unhideWhenUsed/>
    <w:rsid w:val="00326F90"/>
    <w:pPr>
      <w:ind w:left="720" w:hanging="360"/>
      <w:contextualSpacing/>
    </w:pPr>
  </w:style>
  <w:style w:type="paragraph" w:styleId="Seznam3">
    <w:name w:val="List 3"/>
    <w:basedOn w:val="Normln"/>
    <w:uiPriority w:val="99"/>
    <w:unhideWhenUsed/>
    <w:rsid w:val="00326F90"/>
    <w:pPr>
      <w:ind w:left="1080" w:hanging="360"/>
      <w:contextualSpacing/>
    </w:pPr>
  </w:style>
  <w:style w:type="paragraph" w:styleId="Seznamsodrkami">
    <w:name w:val="List Bullet"/>
    <w:basedOn w:val="Normln"/>
    <w:uiPriority w:val="99"/>
    <w:unhideWhenUsed/>
    <w:rsid w:val="00326F90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unhideWhenUsed/>
    <w:rsid w:val="00326F90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unhideWhenUsed/>
    <w:rsid w:val="00326F90"/>
    <w:pPr>
      <w:numPr>
        <w:numId w:val="3"/>
      </w:numPr>
      <w:contextualSpacing/>
    </w:pPr>
  </w:style>
  <w:style w:type="paragraph" w:styleId="slovanseznam">
    <w:name w:val="List Number"/>
    <w:basedOn w:val="Normln"/>
    <w:uiPriority w:val="99"/>
    <w:unhideWhenUsed/>
    <w:rsid w:val="00326F90"/>
    <w:pPr>
      <w:numPr>
        <w:numId w:val="5"/>
      </w:numPr>
      <w:contextualSpacing/>
    </w:pPr>
  </w:style>
  <w:style w:type="paragraph" w:styleId="slovanseznam2">
    <w:name w:val="List Number 2"/>
    <w:basedOn w:val="Normln"/>
    <w:uiPriority w:val="99"/>
    <w:unhideWhenUsed/>
    <w:rsid w:val="0029639D"/>
    <w:pPr>
      <w:numPr>
        <w:numId w:val="6"/>
      </w:numPr>
      <w:contextualSpacing/>
    </w:pPr>
  </w:style>
  <w:style w:type="paragraph" w:styleId="slovanseznam3">
    <w:name w:val="List Number 3"/>
    <w:basedOn w:val="Normln"/>
    <w:uiPriority w:val="99"/>
    <w:unhideWhenUsed/>
    <w:rsid w:val="0029639D"/>
    <w:pPr>
      <w:numPr>
        <w:numId w:val="7"/>
      </w:numPr>
      <w:contextualSpacing/>
    </w:pPr>
  </w:style>
  <w:style w:type="paragraph" w:styleId="Pokraovnseznamu">
    <w:name w:val="List Continue"/>
    <w:basedOn w:val="Normln"/>
    <w:uiPriority w:val="99"/>
    <w:unhideWhenUsed/>
    <w:rsid w:val="0029639D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unhideWhenUsed/>
    <w:rsid w:val="0029639D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FC693F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iln">
    <w:name w:val="Strong"/>
    <w:basedOn w:val="Standardnpsmoodstavce"/>
    <w:uiPriority w:val="22"/>
    <w:qFormat/>
    <w:rsid w:val="00FC693F"/>
    <w:rPr>
      <w:b/>
      <w:bCs/>
    </w:rPr>
  </w:style>
  <w:style w:type="character" w:styleId="Zvraznn">
    <w:name w:val="Emphasis"/>
    <w:basedOn w:val="Standardnpsmoodstavce"/>
    <w:uiPriority w:val="20"/>
    <w:qFormat/>
    <w:rsid w:val="00FC693F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C693F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FC693F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FC693F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FC693F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FC693F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C693F"/>
    <w:pPr>
      <w:outlineLvl w:val="9"/>
    </w:pPr>
  </w:style>
  <w:style w:type="table" w:styleId="Mkatabulky">
    <w:name w:val="Table Grid"/>
    <w:basedOn w:val="Normlntabul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tnovn">
    <w:name w:val="Light Shading"/>
    <w:basedOn w:val="Normlntabul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tlstnovnzvraznn2">
    <w:name w:val="Light Shading Accent 2"/>
    <w:basedOn w:val="Normlntabul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tlstnovnzvraznn3">
    <w:name w:val="Light Shading Accent 3"/>
    <w:basedOn w:val="Normlntabul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tlstnovnzvraznn4">
    <w:name w:val="Light Shading Accent 4"/>
    <w:basedOn w:val="Normlntabul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tlstnovnzvraznn5">
    <w:name w:val="Light Shading Accent 5"/>
    <w:basedOn w:val="Normlntabul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tlstnovnzvraznn6">
    <w:name w:val="Light Shading Accent 6"/>
    <w:basedOn w:val="Normlntabul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tlseznam">
    <w:name w:val="Light List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tlseznamzvraznn2">
    <w:name w:val="Light List Accent 2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tlseznamzvraznn3">
    <w:name w:val="Light List Accent 3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tlseznamzvraznn4">
    <w:name w:val="Light List Accent 4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tlseznamzvraznn5">
    <w:name w:val="Light List Accent 5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tlseznamzvraznn6">
    <w:name w:val="Light List Accent 6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tlmka">
    <w:name w:val="Light Grid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tlmkazvraznn2">
    <w:name w:val="Light Grid Accent 2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tlmkazvraznn3">
    <w:name w:val="Light Grid Accent 3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tlmkazvraznn4">
    <w:name w:val="Light Grid Accent 4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tlmkazvraznn5">
    <w:name w:val="Light Grid Accent 5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tlmkazvraznn6">
    <w:name w:val="Light Grid Accent 6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ednstnovn1">
    <w:name w:val="Medium Shading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eznam1">
    <w:name w:val="Medium Lis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ednseznam1zvraznn2">
    <w:name w:val="Medium List 1 Accent 2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ednseznam1zvraznn3">
    <w:name w:val="Medium List 1 Accent 3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ednseznam1zvraznn4">
    <w:name w:val="Medium List 1 Accent 4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ednseznam1zvraznn6">
    <w:name w:val="Medium List 1 Accent 6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ednseznam2">
    <w:name w:val="Medium Lis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mka1">
    <w:name w:val="Medium Grid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ednmka1zvraznn2">
    <w:name w:val="Medium Grid 1 Accent 2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ednmka1zvraznn3">
    <w:name w:val="Medium Grid 1 Accent 3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ednmka1zvraznn4">
    <w:name w:val="Medium Grid 1 Accent 4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ednmka1zvraznn5">
    <w:name w:val="Medium Grid 1 Accent 5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ednmka1zvraznn6">
    <w:name w:val="Medium Grid 1 Accent 6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ednmka2">
    <w:name w:val="Medium Grid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ednmka3zvraznn2">
    <w:name w:val="Medium Grid 3 Accent 2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ednmka3zvraznn3">
    <w:name w:val="Medium Grid 3 Accent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ednmka3zvraznn4">
    <w:name w:val="Medium Grid 3 Accent 4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ednmka3zvraznn5">
    <w:name w:val="Medium Grid 3 Accent 5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ednmka3zvraznn6">
    <w:name w:val="Medium Grid 3 Accent 6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seznam">
    <w:name w:val="Dark List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seznamzvraznn2">
    <w:name w:val="Dark List Accent 2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seznamzvraznn3">
    <w:name w:val="Dark List Accent 3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seznamzvraznn4">
    <w:name w:val="Dark List Accent 4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seznamzvraznn5">
    <w:name w:val="Dark List Accent 5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revnstnovn">
    <w:name w:val="Colorful Shading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eznam">
    <w:name w:val="Colorful List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revnseznamzvraznn2">
    <w:name w:val="Colorful List Accent 2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Barevnseznamzvraznn3">
    <w:name w:val="Colorful List Accent 3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revnseznamzvraznn4">
    <w:name w:val="Colorful List Accent 4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Barevnmka">
    <w:name w:val="Colorful Grid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Barevnmkazvraznn2">
    <w:name w:val="Colorful Grid Accent 2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Barevnmkazvraznn3">
    <w:name w:val="Colorful Grid Accent 3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mkazvraznn4">
    <w:name w:val="Colorful Grid Accent 4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Barevnmkazvraznn5">
    <w:name w:val="Colorful Grid Accent 5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D2BC28-D105-497A-A810-21615F615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1231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Michálek Jakub (ZHMP)</cp:lastModifiedBy>
  <cp:revision>2</cp:revision>
  <cp:lastPrinted>2015-09-18T11:19:00Z</cp:lastPrinted>
  <dcterms:created xsi:type="dcterms:W3CDTF">2013-12-23T23:15:00Z</dcterms:created>
  <dcterms:modified xsi:type="dcterms:W3CDTF">2015-09-18T11:20:00Z</dcterms:modified>
  <cp:category/>
</cp:coreProperties>
</file>