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září 2015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12:00 - 14:45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16:30 - 17:30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legislativu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– 13:15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 (nebyl schválen program)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15:00 - 16:30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16:00 - 17:30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bezpečnost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12:00 - 14:00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kontrolní výbor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24. 11. 2015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LibreOffice/4.4.2.2$Linux_X86_64 LibreOffice_project/40m0$Build-2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2015-11-24T14:32:44Z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