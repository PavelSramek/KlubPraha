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Výčetka</w:t>
      </w:r>
    </w:p>
    <w:p>
      <w:pPr>
        <w:pStyle w:val="Normal"/>
        <w:jc w:val="center"/>
        <w:rPr>
          <w:sz w:val="21"/>
          <w:szCs w:val="21"/>
        </w:rPr>
      </w:pPr>
      <w:r>
        <w:rPr>
          <w:sz w:val="21"/>
          <w:szCs w:val="21"/>
        </w:rPr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>
          <w:sz w:val="21"/>
          <w:szCs w:val="21"/>
        </w:rPr>
      </w:pPr>
      <w:r>
        <w:rPr>
          <w:sz w:val="21"/>
          <w:szCs w:val="21"/>
        </w:rPr>
        <w:t>za měsíc září 2015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Jméno a příjmení: Adam Zábranský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h) účast na seminářích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9:00-16:00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účast na konferenci o whistleblowingu na Magistrátu (účast celý den, k náhradě jen část)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9:00-17:15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účast na konferenci o whistleblowingu na Magistrátu (účast celý den, k náhradě jen část)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10:00-16:00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účast na konferenci (s hodinovou pauzou na oběd)</w:t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09. 09. 2015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16:30-19:10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2.65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jednání legislativního výboru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07. 09. 2015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14:00-15:25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1.4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1.4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jednání finančního výboru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10. 09. 2015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9:00-22:00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zasedání zastupitelstva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26.05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26.05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Prohlašuji, že výše uvedené údaje jsou pravdivé.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Datum:</w:t>
        <w:tab/>
        <w:t>01. 12. 2015</w:t>
        <w:tab/>
        <w:tab/>
        <w:tab/>
        <w:tab/>
        <w:tab/>
        <w:t xml:space="preserve">Podpis:  </w:t>
        <w:tab/>
        <w:t>Adam Zábranský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LibreOffice/4.4.2.2$Linux_X86_64 LibreOffice_project/40m0$Build-2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2015-12-01T13:17:22Z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