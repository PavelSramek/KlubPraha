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>
          <w:sz w:val="18"/>
          <w:szCs w:val="18"/>
        </w:rPr>
      </w:pPr>
      <w:r>
        <w:rPr>
          <w:sz w:val="18"/>
          <w:szCs w:val="18"/>
        </w:rPr>
        <w:t>Výčetka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za měsíc září 2015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14:00-15:00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OpenCard: pravidelná koordinační schůzka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18:00-18:10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OpenData: Dopis ROPIDu s přístupovými právy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14:00-15:00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OpenCard: pravidelná koordinační schůzka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09:30-12:00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OpenData: Schůzka s realizačním týmem, zřízení přístupu pilotním subjektům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13:30-15:00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Účast na jednání komise ICT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15:00-17:30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Účast na výboru pro majetek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16:30-18:30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Účast na výboru pro legislativu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h) účast na seminářích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08:30-16:00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účast na konferenci/workshopu Morgenstadt city lab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Konference o participaci v Senátu ČR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09:00-22:00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34.2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34.2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Prohlašuji, že výše uvedené údaje jsou pravdivé.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Datum:</w:t>
        <w:tab/>
        <w:t>18. 12. 2015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LibreOffice/4.4.2.2$Linux_X86_64 LibreOffice_project/40m0$Build-2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2015-12-18T13:28:17Z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