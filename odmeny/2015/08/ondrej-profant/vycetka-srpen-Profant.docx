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87" w:rsidRDefault="00D92F75">
      <w:pPr>
        <w:pStyle w:val="Nadpis1"/>
        <w:jc w:val="center"/>
      </w:pPr>
      <w:r>
        <w:t>Výčetka</w:t>
      </w:r>
    </w:p>
    <w:p w:rsidR="00094C87" w:rsidRDefault="00D92F75">
      <w:pPr>
        <w:jc w:val="center"/>
      </w:pPr>
      <w:r>
        <w:t>pro výpočet náhrady mzdy nebo výdělku ušlého v souvislosti s výkonem funkce neuvolněného člena Zastupitelstva hlavního města Prahy</w:t>
      </w:r>
    </w:p>
    <w:p w:rsidR="00094C87" w:rsidRDefault="00D92F75">
      <w:pPr>
        <w:jc w:val="center"/>
      </w:pPr>
      <w:r>
        <w:t>za měsíc srpen 2015</w:t>
      </w:r>
    </w:p>
    <w:p w:rsidR="00094C87" w:rsidRDefault="00D92F75">
      <w:r>
        <w:t>Jméno a příjmení: Ondřej Profant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45"/>
        <w:gridCol w:w="1440"/>
        <w:gridCol w:w="1440"/>
        <w:gridCol w:w="1440"/>
        <w:gridCol w:w="1440"/>
        <w:gridCol w:w="1440"/>
      </w:tblGrid>
      <w:tr w:rsidR="00094C87">
        <w:tc>
          <w:tcPr>
            <w:tcW w:w="1440" w:type="dxa"/>
            <w:vMerge w:val="restart"/>
          </w:tcPr>
          <w:p w:rsidR="00094C87" w:rsidRDefault="00D92F75">
            <w:r>
              <w:t>Výkon funkce</w:t>
            </w:r>
          </w:p>
        </w:tc>
        <w:tc>
          <w:tcPr>
            <w:tcW w:w="1440" w:type="dxa"/>
            <w:vMerge w:val="restart"/>
          </w:tcPr>
          <w:p w:rsidR="00094C87" w:rsidRDefault="00D92F75">
            <w:r>
              <w:t>Datum</w:t>
            </w:r>
          </w:p>
        </w:tc>
        <w:tc>
          <w:tcPr>
            <w:tcW w:w="1440" w:type="dxa"/>
            <w:vMerge w:val="restart"/>
          </w:tcPr>
          <w:p w:rsidR="00094C87" w:rsidRDefault="00D92F75">
            <w:r>
              <w:t>Hodiny od - do</w:t>
            </w:r>
          </w:p>
        </w:tc>
        <w:tc>
          <w:tcPr>
            <w:tcW w:w="2880" w:type="dxa"/>
            <w:gridSpan w:val="2"/>
          </w:tcPr>
          <w:p w:rsidR="00094C87" w:rsidRDefault="00D92F75">
            <w:r>
              <w:t>Počet hodin</w:t>
            </w:r>
          </w:p>
        </w:tc>
        <w:tc>
          <w:tcPr>
            <w:tcW w:w="1440" w:type="dxa"/>
            <w:vMerge w:val="restart"/>
          </w:tcPr>
          <w:p w:rsidR="00094C87" w:rsidRDefault="00D92F75">
            <w:r>
              <w:t>Poznámka</w:t>
            </w:r>
          </w:p>
        </w:tc>
      </w:tr>
      <w:tr w:rsidR="00094C87">
        <w:tc>
          <w:tcPr>
            <w:tcW w:w="1440" w:type="dxa"/>
            <w:vMerge/>
          </w:tcPr>
          <w:p w:rsidR="00094C87" w:rsidRDefault="00094C87"/>
        </w:tc>
        <w:tc>
          <w:tcPr>
            <w:tcW w:w="1440" w:type="dxa"/>
            <w:vMerge/>
          </w:tcPr>
          <w:p w:rsidR="00094C87" w:rsidRDefault="00094C87"/>
        </w:tc>
        <w:tc>
          <w:tcPr>
            <w:tcW w:w="1440" w:type="dxa"/>
            <w:vMerge/>
          </w:tcPr>
          <w:p w:rsidR="00094C87" w:rsidRDefault="00094C87"/>
        </w:tc>
        <w:tc>
          <w:tcPr>
            <w:tcW w:w="1440" w:type="dxa"/>
          </w:tcPr>
          <w:p w:rsidR="00094C87" w:rsidRDefault="00D92F75">
            <w:r>
              <w:t>celkem</w:t>
            </w:r>
          </w:p>
        </w:tc>
        <w:tc>
          <w:tcPr>
            <w:tcW w:w="1440" w:type="dxa"/>
          </w:tcPr>
          <w:p w:rsidR="00094C87" w:rsidRDefault="00D92F75">
            <w:r>
              <w:t>k náhradě</w:t>
            </w:r>
          </w:p>
        </w:tc>
        <w:tc>
          <w:tcPr>
            <w:tcW w:w="1440" w:type="dxa"/>
            <w:vMerge/>
          </w:tcPr>
          <w:p w:rsidR="00094C87" w:rsidRDefault="00094C87"/>
        </w:tc>
      </w:tr>
      <w:tr w:rsidR="00094C87">
        <w:tc>
          <w:tcPr>
            <w:tcW w:w="1440" w:type="dxa"/>
          </w:tcPr>
          <w:p w:rsidR="00094C87" w:rsidRDefault="00D92F75">
            <w:r>
              <w:t>ch) jednání z pověření­ komise Rady, výboru Zastupitelstva nebo uvolněného člena Zastupitelstva</w:t>
            </w:r>
          </w:p>
        </w:tc>
        <w:tc>
          <w:tcPr>
            <w:tcW w:w="1440" w:type="dxa"/>
          </w:tcPr>
          <w:p w:rsidR="00094C87" w:rsidRDefault="00D92F75">
            <w:r>
              <w:t>18. 08. 2015</w:t>
            </w:r>
          </w:p>
        </w:tc>
        <w:tc>
          <w:tcPr>
            <w:tcW w:w="1440" w:type="dxa"/>
          </w:tcPr>
          <w:p w:rsidR="00094C87" w:rsidRDefault="00D92F75">
            <w:r>
              <w:t>14:00-15:00</w:t>
            </w:r>
          </w:p>
        </w:tc>
        <w:tc>
          <w:tcPr>
            <w:tcW w:w="1440" w:type="dxa"/>
          </w:tcPr>
          <w:p w:rsidR="00094C87" w:rsidRDefault="00D92F75">
            <w:r>
              <w:t>1.0</w:t>
            </w:r>
          </w:p>
        </w:tc>
        <w:tc>
          <w:tcPr>
            <w:tcW w:w="1440" w:type="dxa"/>
          </w:tcPr>
          <w:p w:rsidR="00094C87" w:rsidRDefault="00D92F75">
            <w:r>
              <w:t>1.0</w:t>
            </w:r>
          </w:p>
        </w:tc>
        <w:tc>
          <w:tcPr>
            <w:tcW w:w="1440" w:type="dxa"/>
          </w:tcPr>
          <w:p w:rsidR="00094C87" w:rsidRDefault="00D92F75">
            <w:r>
              <w:t>OpenCard: pravidelná koordinační schůzka</w:t>
            </w:r>
          </w:p>
        </w:tc>
      </w:tr>
      <w:tr w:rsidR="00094C87">
        <w:tc>
          <w:tcPr>
            <w:tcW w:w="1440" w:type="dxa"/>
            <w:vMerge w:val="restart"/>
          </w:tcPr>
          <w:p w:rsidR="00094C87" w:rsidRDefault="00D92F75">
            <w:r>
              <w:t>d) účast na jednání komisí Rady</w:t>
            </w:r>
          </w:p>
        </w:tc>
        <w:tc>
          <w:tcPr>
            <w:tcW w:w="1440" w:type="dxa"/>
          </w:tcPr>
          <w:p w:rsidR="00094C87" w:rsidRDefault="00D92F75">
            <w:r>
              <w:t>25. 08. 2015</w:t>
            </w:r>
          </w:p>
        </w:tc>
        <w:tc>
          <w:tcPr>
            <w:tcW w:w="1440" w:type="dxa"/>
          </w:tcPr>
          <w:p w:rsidR="00094C87" w:rsidRDefault="00D92F75">
            <w:r>
              <w:t>15:00-16:30</w:t>
            </w:r>
          </w:p>
        </w:tc>
        <w:tc>
          <w:tcPr>
            <w:tcW w:w="1440" w:type="dxa"/>
          </w:tcPr>
          <w:p w:rsidR="00094C87" w:rsidRDefault="00D92F75">
            <w:r>
              <w:t>1.5</w:t>
            </w:r>
          </w:p>
        </w:tc>
        <w:tc>
          <w:tcPr>
            <w:tcW w:w="1440" w:type="dxa"/>
          </w:tcPr>
          <w:p w:rsidR="00094C87" w:rsidRDefault="00D92F75">
            <w:r>
              <w:t>1.5</w:t>
            </w:r>
          </w:p>
        </w:tc>
        <w:tc>
          <w:tcPr>
            <w:tcW w:w="1440" w:type="dxa"/>
          </w:tcPr>
          <w:p w:rsidR="00094C87" w:rsidRDefault="00D92F75">
            <w:r>
              <w:t>Účast</w:t>
            </w:r>
          </w:p>
        </w:tc>
      </w:tr>
      <w:tr w:rsidR="00094C87">
        <w:tc>
          <w:tcPr>
            <w:tcW w:w="1440" w:type="dxa"/>
            <w:vMerge/>
          </w:tcPr>
          <w:p w:rsidR="00094C87" w:rsidRDefault="00094C87"/>
        </w:tc>
        <w:tc>
          <w:tcPr>
            <w:tcW w:w="1440" w:type="dxa"/>
          </w:tcPr>
          <w:p w:rsidR="00094C87" w:rsidRDefault="00D92F75">
            <w:r>
              <w:t>04. 08. 2015</w:t>
            </w:r>
          </w:p>
        </w:tc>
        <w:tc>
          <w:tcPr>
            <w:tcW w:w="1440" w:type="dxa"/>
          </w:tcPr>
          <w:p w:rsidR="00094C87" w:rsidRDefault="00D92F75">
            <w:r>
              <w:t>15:00-17:00</w:t>
            </w:r>
          </w:p>
        </w:tc>
        <w:tc>
          <w:tcPr>
            <w:tcW w:w="1440" w:type="dxa"/>
          </w:tcPr>
          <w:p w:rsidR="00094C87" w:rsidRDefault="00D92F75">
            <w:r>
              <w:t>2.0</w:t>
            </w:r>
          </w:p>
        </w:tc>
        <w:tc>
          <w:tcPr>
            <w:tcW w:w="1440" w:type="dxa"/>
          </w:tcPr>
          <w:p w:rsidR="00094C87" w:rsidRDefault="00D92F75">
            <w:r>
              <w:t>2.0</w:t>
            </w:r>
          </w:p>
        </w:tc>
        <w:tc>
          <w:tcPr>
            <w:tcW w:w="1440" w:type="dxa"/>
          </w:tcPr>
          <w:p w:rsidR="00094C87" w:rsidRDefault="00D92F75">
            <w:r>
              <w:t>Účast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094C87">
        <w:tc>
          <w:tcPr>
            <w:tcW w:w="1440" w:type="dxa"/>
          </w:tcPr>
          <w:p w:rsidR="00094C87" w:rsidRDefault="00D92F75">
            <w:r>
              <w:t>Celkem</w:t>
            </w:r>
          </w:p>
        </w:tc>
        <w:tc>
          <w:tcPr>
            <w:tcW w:w="1440" w:type="dxa"/>
          </w:tcPr>
          <w:p w:rsidR="00094C87" w:rsidRDefault="00094C87"/>
        </w:tc>
        <w:tc>
          <w:tcPr>
            <w:tcW w:w="1440" w:type="dxa"/>
          </w:tcPr>
          <w:p w:rsidR="00094C87" w:rsidRDefault="00094C87"/>
        </w:tc>
        <w:tc>
          <w:tcPr>
            <w:tcW w:w="1440" w:type="dxa"/>
          </w:tcPr>
          <w:p w:rsidR="00094C87" w:rsidRDefault="00D92F75">
            <w:r>
              <w:t>4.5</w:t>
            </w:r>
          </w:p>
        </w:tc>
        <w:tc>
          <w:tcPr>
            <w:tcW w:w="1440" w:type="dxa"/>
          </w:tcPr>
          <w:p w:rsidR="00094C87" w:rsidRPr="00D92F75" w:rsidRDefault="00D92F75">
            <w:pPr>
              <w:rPr>
                <w:b/>
              </w:rPr>
            </w:pPr>
            <w:bookmarkStart w:id="0" w:name="_GoBack"/>
            <w:r w:rsidRPr="00D92F75">
              <w:rPr>
                <w:b/>
              </w:rPr>
              <w:t>4.5</w:t>
            </w:r>
            <w:bookmarkEnd w:id="0"/>
          </w:p>
        </w:tc>
        <w:tc>
          <w:tcPr>
            <w:tcW w:w="1440" w:type="dxa"/>
          </w:tcPr>
          <w:p w:rsidR="00094C87" w:rsidRDefault="00094C87"/>
        </w:tc>
      </w:tr>
    </w:tbl>
    <w:p w:rsidR="00094C87" w:rsidRDefault="00D92F75">
      <w:r>
        <w:t>Prohlašuji, že výše uvedené údaje jsou pravdivé.</w:t>
      </w:r>
    </w:p>
    <w:p w:rsidR="00094C87" w:rsidRDefault="00D92F75">
      <w:r>
        <w:t>Datum:</w:t>
      </w:r>
      <w:r>
        <w:tab/>
        <w:t>17. 09. 2015</w:t>
      </w:r>
      <w:r>
        <w:tab/>
      </w:r>
      <w:r>
        <w:tab/>
      </w:r>
      <w:r>
        <w:tab/>
      </w:r>
      <w:r>
        <w:tab/>
      </w:r>
      <w:r>
        <w:tab/>
        <w:t xml:space="preserve">Podpis:  </w:t>
      </w:r>
      <w:r>
        <w:tab/>
        <w:t>Ondřej Profant</w:t>
      </w:r>
    </w:p>
    <w:sectPr w:rsidR="00094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4C87"/>
    <w:rsid w:val="0015074B"/>
    <w:rsid w:val="0029639D"/>
    <w:rsid w:val="00326F90"/>
    <w:rsid w:val="00AA1D8D"/>
    <w:rsid w:val="00B47730"/>
    <w:rsid w:val="00CB0664"/>
    <w:rsid w:val="00D92F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v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C0C802-A3AC-4571-B2CA-881CD8DF8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Michálek Jakub (ZHMP)</cp:lastModifiedBy>
  <cp:revision>2</cp:revision>
  <cp:lastPrinted>2015-09-18T11:19:00Z</cp:lastPrinted>
  <dcterms:created xsi:type="dcterms:W3CDTF">2013-12-23T23:15:00Z</dcterms:created>
  <dcterms:modified xsi:type="dcterms:W3CDTF">2015-09-18T11:20:00Z</dcterms:modified>
  <cp:category/>
</cp:coreProperties>
</file>