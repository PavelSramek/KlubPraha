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srpen 2015</w:t>
      </w:r>
    </w:p>
    <w:p>
      <w:pPr>
        <w:pStyle w:val="Normal"/>
        <w:rPr/>
      </w:pPr>
      <w:r>
        <w:rPr/>
        <w:t>Jméno a příjmení: Jakub Michálek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25. 08. 2015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15:00-16:30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komise pro ICT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04. 08. 2015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15:00-17:00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komise pro ICT, návrh postupu ve věci JES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31. 08. 2015</w:t>
        <w:tab/>
        <w:tab/>
        <w:tab/>
        <w:tab/>
        <w:tab/>
        <w:t>Podpis:  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