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srpen 2015</w:t>
      </w:r>
    </w:p>
    <w:p>
      <w:r>
        <w:t>Jméno a příjmení: Adam Zábranský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31. 08. 2015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jednání výboru pro sport a volný čas 31.8.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01. 09. 2015</w:t>
        <w:tab/>
        <w:tab/>
        <w:tab/>
        <w:tab/>
        <w:tab/>
        <w:t xml:space="preserve">Podpis:  </w:t>
        <w:tab/>
        <w:t>Adam Zábranský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