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2015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17:30-19:15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legislativního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majetek 3. 11.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(bez přestávek, za přestávky odečtena 1 hod)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15:00-15:30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komise (rozpuštěné)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Opencard: pravidelná schůzka 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18. 12. 2015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LibreOffice/4.4.2.2$Linux_X86_64 LibreOffice_project/40m0$Build-2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2015-12-18T13:26:56Z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