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2015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9:00-13:00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konference o novele InfZ na Ministerstvu vnitra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9:00-19:30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11:00-12:45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legislativu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sport a volný čas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03. 02. 2016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2016-02-03T14:28:30Z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