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listopad 2015</w:t>
      </w:r>
    </w:p>
    <w:p>
      <w:pPr>
        <w:pStyle w:val="Normal"/>
        <w:rPr/>
      </w:pPr>
      <w:r>
        <w:rPr/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17:30-19:15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legislativního výboru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 (část určená k refundaci)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 (část určená k refundaci)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01. 12. 2015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LibreOffice/4.4.2.2$Linux_X86_64 LibreOffice_project/40m0$Build-2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2015-12-01T13:24:28Z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