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listopad 2015</w:t>
      </w:r>
    </w:p>
    <w:p>
      <w:pPr>
        <w:pStyle w:val="Normal"/>
        <w:rPr/>
      </w:pPr>
      <w:r>
        <w:rPr/>
        <w:t>Jméno a příjmení: Mikuláš Ferjenčík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19. 11. 2015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13:00 - 15:10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2.15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2.15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územní rozvoj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10. 11. 2015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16:00 - 17:15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1.25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1.25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životní prostředí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04. 11. 2015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13:00 - 14:30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jednání výboru pro kulturu</w:t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26. 11. 2015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9:00 - 23:30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bez přestávek na jídlo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05. 11. 2015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9:00 - 23:30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(bez přestávek cca 1 hod)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31.9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31.9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29. 11. 2015</w:t>
        <w:tab/>
        <w:tab/>
        <w:tab/>
        <w:tab/>
        <w:tab/>
        <w:t xml:space="preserve">Podpis:  </w:t>
        <w:tab/>
        <w:t>Mikuláš Ferjenčík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LibreOffice/4.4.2.2$Linux_X86_64 LibreOffice_project/40m0$Build-2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2015-11-30T11:02:31Z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