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F74" w:rsidRDefault="00001865">
      <w:pPr>
        <w:pStyle w:val="Nadpis1"/>
        <w:jc w:val="center"/>
      </w:pPr>
      <w:r>
        <w:t>Výčetka</w:t>
      </w:r>
    </w:p>
    <w:p w:rsidR="004D7F74" w:rsidRDefault="00001865">
      <w:pPr>
        <w:jc w:val="center"/>
      </w:pPr>
      <w:r>
        <w:t>pro výpočet náhrady mzdy nebo výdělku ušlého v souvislosti s výkonem funkce neuvolněného člena Zastupitelstva hlavního města Prahy</w:t>
      </w:r>
    </w:p>
    <w:p w:rsidR="004D7F74" w:rsidRDefault="00001865">
      <w:pPr>
        <w:jc w:val="center"/>
      </w:pPr>
      <w:r>
        <w:t>za měsíc květen 2015</w:t>
      </w:r>
    </w:p>
    <w:p w:rsidR="004D7F74" w:rsidRDefault="00001865">
      <w:r>
        <w:t>Jméno a příjmení: Ondřej Profant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45"/>
        <w:gridCol w:w="1393"/>
        <w:gridCol w:w="1397"/>
        <w:gridCol w:w="886"/>
        <w:gridCol w:w="1266"/>
        <w:gridCol w:w="2369"/>
      </w:tblGrid>
      <w:tr w:rsidR="004D7F74" w:rsidTr="00001865">
        <w:tc>
          <w:tcPr>
            <w:tcW w:w="1545" w:type="dxa"/>
            <w:vMerge w:val="restart"/>
          </w:tcPr>
          <w:p w:rsidR="004D7F74" w:rsidRDefault="00001865">
            <w:r>
              <w:t>Vý</w:t>
            </w:r>
            <w:bookmarkStart w:id="0" w:name="_GoBack"/>
            <w:bookmarkEnd w:id="0"/>
            <w:r>
              <w:t>kon funkce</w:t>
            </w:r>
          </w:p>
        </w:tc>
        <w:tc>
          <w:tcPr>
            <w:tcW w:w="1393" w:type="dxa"/>
            <w:vMerge w:val="restart"/>
          </w:tcPr>
          <w:p w:rsidR="004D7F74" w:rsidRDefault="00001865">
            <w:r>
              <w:t>Datum</w:t>
            </w:r>
          </w:p>
        </w:tc>
        <w:tc>
          <w:tcPr>
            <w:tcW w:w="1397" w:type="dxa"/>
            <w:vMerge w:val="restart"/>
          </w:tcPr>
          <w:p w:rsidR="004D7F74" w:rsidRDefault="00001865">
            <w:r>
              <w:t>Hodiny od - do</w:t>
            </w:r>
          </w:p>
        </w:tc>
        <w:tc>
          <w:tcPr>
            <w:tcW w:w="2152" w:type="dxa"/>
            <w:gridSpan w:val="2"/>
          </w:tcPr>
          <w:p w:rsidR="004D7F74" w:rsidRDefault="00001865">
            <w:r>
              <w:t>Počet hodin</w:t>
            </w:r>
          </w:p>
        </w:tc>
        <w:tc>
          <w:tcPr>
            <w:tcW w:w="2369" w:type="dxa"/>
            <w:vMerge w:val="restart"/>
          </w:tcPr>
          <w:p w:rsidR="004D7F74" w:rsidRDefault="00001865">
            <w:r>
              <w:t>Poznámka</w:t>
            </w:r>
          </w:p>
        </w:tc>
      </w:tr>
      <w:tr w:rsidR="004D7F74" w:rsidTr="00001865">
        <w:tc>
          <w:tcPr>
            <w:tcW w:w="1545" w:type="dxa"/>
            <w:vMerge/>
          </w:tcPr>
          <w:p w:rsidR="004D7F74" w:rsidRDefault="004D7F74"/>
        </w:tc>
        <w:tc>
          <w:tcPr>
            <w:tcW w:w="1393" w:type="dxa"/>
            <w:vMerge/>
          </w:tcPr>
          <w:p w:rsidR="004D7F74" w:rsidRDefault="004D7F74"/>
        </w:tc>
        <w:tc>
          <w:tcPr>
            <w:tcW w:w="1397" w:type="dxa"/>
            <w:vMerge/>
          </w:tcPr>
          <w:p w:rsidR="004D7F74" w:rsidRDefault="004D7F74"/>
        </w:tc>
        <w:tc>
          <w:tcPr>
            <w:tcW w:w="886" w:type="dxa"/>
          </w:tcPr>
          <w:p w:rsidR="004D7F74" w:rsidRDefault="00001865">
            <w:r>
              <w:t>celkem</w:t>
            </w:r>
          </w:p>
        </w:tc>
        <w:tc>
          <w:tcPr>
            <w:tcW w:w="1266" w:type="dxa"/>
          </w:tcPr>
          <w:p w:rsidR="004D7F74" w:rsidRDefault="00001865">
            <w:r>
              <w:t>k náhradě</w:t>
            </w:r>
          </w:p>
        </w:tc>
        <w:tc>
          <w:tcPr>
            <w:tcW w:w="2369" w:type="dxa"/>
            <w:vMerge/>
          </w:tcPr>
          <w:p w:rsidR="004D7F74" w:rsidRDefault="004D7F74"/>
        </w:tc>
      </w:tr>
      <w:tr w:rsidR="004D7F74" w:rsidTr="00001865">
        <w:tc>
          <w:tcPr>
            <w:tcW w:w="1545" w:type="dxa"/>
            <w:vMerge w:val="restart"/>
          </w:tcPr>
          <w:p w:rsidR="004D7F74" w:rsidRDefault="00001865">
            <w:r>
              <w:t>c) účast na jednání výborů Zastupitelstva</w:t>
            </w:r>
          </w:p>
        </w:tc>
        <w:tc>
          <w:tcPr>
            <w:tcW w:w="1393" w:type="dxa"/>
          </w:tcPr>
          <w:p w:rsidR="004D7F74" w:rsidRDefault="00001865">
            <w:r>
              <w:t>25. 05. 2015</w:t>
            </w:r>
          </w:p>
        </w:tc>
        <w:tc>
          <w:tcPr>
            <w:tcW w:w="1397" w:type="dxa"/>
          </w:tcPr>
          <w:p w:rsidR="004D7F74" w:rsidRDefault="00001865">
            <w:r>
              <w:t>15:00-16:40</w:t>
            </w:r>
          </w:p>
        </w:tc>
        <w:tc>
          <w:tcPr>
            <w:tcW w:w="886" w:type="dxa"/>
          </w:tcPr>
          <w:p w:rsidR="004D7F74" w:rsidRDefault="00001865">
            <w:r>
              <w:t>1.66</w:t>
            </w:r>
          </w:p>
        </w:tc>
        <w:tc>
          <w:tcPr>
            <w:tcW w:w="1266" w:type="dxa"/>
          </w:tcPr>
          <w:p w:rsidR="004D7F74" w:rsidRDefault="00001865">
            <w:r>
              <w:t>1.66</w:t>
            </w:r>
          </w:p>
        </w:tc>
        <w:tc>
          <w:tcPr>
            <w:tcW w:w="2369" w:type="dxa"/>
          </w:tcPr>
          <w:p w:rsidR="004D7F74" w:rsidRDefault="00001865">
            <w:proofErr w:type="spellStart"/>
            <w:r>
              <w:t>V</w:t>
            </w:r>
            <w:r>
              <w:t>ýbor</w:t>
            </w:r>
            <w:proofErr w:type="spellEnd"/>
            <w:r>
              <w:t xml:space="preserve"> pro </w:t>
            </w:r>
            <w:proofErr w:type="spellStart"/>
            <w:r>
              <w:t>majetek</w:t>
            </w:r>
            <w:proofErr w:type="spellEnd"/>
          </w:p>
        </w:tc>
      </w:tr>
      <w:tr w:rsidR="004D7F74" w:rsidTr="00001865">
        <w:tc>
          <w:tcPr>
            <w:tcW w:w="1545" w:type="dxa"/>
            <w:vMerge/>
          </w:tcPr>
          <w:p w:rsidR="004D7F74" w:rsidRDefault="004D7F74"/>
        </w:tc>
        <w:tc>
          <w:tcPr>
            <w:tcW w:w="1393" w:type="dxa"/>
          </w:tcPr>
          <w:p w:rsidR="004D7F74" w:rsidRDefault="00001865">
            <w:r>
              <w:t>06. 05. 2015</w:t>
            </w:r>
          </w:p>
        </w:tc>
        <w:tc>
          <w:tcPr>
            <w:tcW w:w="1397" w:type="dxa"/>
          </w:tcPr>
          <w:p w:rsidR="004D7F74" w:rsidRDefault="00001865">
            <w:r>
              <w:t>16:30-19:00</w:t>
            </w:r>
          </w:p>
        </w:tc>
        <w:tc>
          <w:tcPr>
            <w:tcW w:w="886" w:type="dxa"/>
          </w:tcPr>
          <w:p w:rsidR="004D7F74" w:rsidRDefault="00001865">
            <w:r>
              <w:t>2.5</w:t>
            </w:r>
          </w:p>
        </w:tc>
        <w:tc>
          <w:tcPr>
            <w:tcW w:w="1266" w:type="dxa"/>
          </w:tcPr>
          <w:p w:rsidR="004D7F74" w:rsidRDefault="00001865">
            <w:r>
              <w:t>2.5</w:t>
            </w:r>
          </w:p>
        </w:tc>
        <w:tc>
          <w:tcPr>
            <w:tcW w:w="2369" w:type="dxa"/>
          </w:tcPr>
          <w:p w:rsidR="004D7F74" w:rsidRDefault="00001865">
            <w:proofErr w:type="spellStart"/>
            <w:r>
              <w:t>V</w:t>
            </w:r>
            <w:r>
              <w:t>ýbor</w:t>
            </w:r>
            <w:proofErr w:type="spellEnd"/>
            <w:r>
              <w:t xml:space="preserve"> pro </w:t>
            </w:r>
            <w:proofErr w:type="spellStart"/>
            <w:r>
              <w:t>legislativu</w:t>
            </w:r>
            <w:proofErr w:type="spellEnd"/>
          </w:p>
        </w:tc>
      </w:tr>
      <w:tr w:rsidR="004D7F74" w:rsidTr="00001865">
        <w:tc>
          <w:tcPr>
            <w:tcW w:w="1545" w:type="dxa"/>
          </w:tcPr>
          <w:p w:rsidR="004D7F74" w:rsidRDefault="00001865">
            <w:r>
              <w:t>a) účast na zasedání Zastupitelstva</w:t>
            </w:r>
          </w:p>
        </w:tc>
        <w:tc>
          <w:tcPr>
            <w:tcW w:w="1393" w:type="dxa"/>
          </w:tcPr>
          <w:p w:rsidR="004D7F74" w:rsidRDefault="00001865">
            <w:r>
              <w:t>28. 05. 2015</w:t>
            </w:r>
          </w:p>
        </w:tc>
        <w:tc>
          <w:tcPr>
            <w:tcW w:w="1397" w:type="dxa"/>
          </w:tcPr>
          <w:p w:rsidR="004D7F74" w:rsidRDefault="00001865">
            <w:r>
              <w:t>09:00-21:30</w:t>
            </w:r>
          </w:p>
        </w:tc>
        <w:tc>
          <w:tcPr>
            <w:tcW w:w="886" w:type="dxa"/>
          </w:tcPr>
          <w:p w:rsidR="004D7F74" w:rsidRDefault="00001865">
            <w:r>
              <w:t>12.5</w:t>
            </w:r>
          </w:p>
        </w:tc>
        <w:tc>
          <w:tcPr>
            <w:tcW w:w="1266" w:type="dxa"/>
          </w:tcPr>
          <w:p w:rsidR="004D7F74" w:rsidRDefault="00001865">
            <w:r>
              <w:t>12.5</w:t>
            </w:r>
          </w:p>
        </w:tc>
        <w:tc>
          <w:tcPr>
            <w:tcW w:w="2369" w:type="dxa"/>
          </w:tcPr>
          <w:p w:rsidR="004D7F74" w:rsidRDefault="00001865">
            <w:proofErr w:type="spellStart"/>
            <w:r>
              <w:t>zastupitelstvo</w:t>
            </w:r>
            <w:proofErr w:type="spellEnd"/>
          </w:p>
        </w:tc>
      </w:tr>
      <w:tr w:rsidR="004D7F74" w:rsidTr="00001865">
        <w:tc>
          <w:tcPr>
            <w:tcW w:w="1545" w:type="dxa"/>
            <w:vMerge w:val="restart"/>
          </w:tcPr>
          <w:p w:rsidR="004D7F74" w:rsidRDefault="00001865">
            <w:r>
              <w:t>ch) jednání z pověření­ komise Rady, výboru Zastupitelstva nebo uvolněného člena Zastupitelstva</w:t>
            </w:r>
          </w:p>
        </w:tc>
        <w:tc>
          <w:tcPr>
            <w:tcW w:w="1393" w:type="dxa"/>
          </w:tcPr>
          <w:p w:rsidR="004D7F74" w:rsidRDefault="00001865">
            <w:r>
              <w:t>29. 05. 2015</w:t>
            </w:r>
          </w:p>
        </w:tc>
        <w:tc>
          <w:tcPr>
            <w:tcW w:w="1397" w:type="dxa"/>
          </w:tcPr>
          <w:p w:rsidR="004D7F74" w:rsidRDefault="00001865">
            <w:r>
              <w:t>10:00-10:30</w:t>
            </w:r>
          </w:p>
        </w:tc>
        <w:tc>
          <w:tcPr>
            <w:tcW w:w="886" w:type="dxa"/>
          </w:tcPr>
          <w:p w:rsidR="004D7F74" w:rsidRDefault="00001865">
            <w:r>
              <w:t>0.5</w:t>
            </w:r>
          </w:p>
        </w:tc>
        <w:tc>
          <w:tcPr>
            <w:tcW w:w="1266" w:type="dxa"/>
          </w:tcPr>
          <w:p w:rsidR="004D7F74" w:rsidRDefault="00001865">
            <w:r>
              <w:t>0.5</w:t>
            </w:r>
          </w:p>
        </w:tc>
        <w:tc>
          <w:tcPr>
            <w:tcW w:w="2369" w:type="dxa"/>
          </w:tcPr>
          <w:p w:rsidR="004D7F74" w:rsidRDefault="00001865">
            <w:proofErr w:type="spellStart"/>
            <w:r>
              <w:t>OpenData</w:t>
            </w:r>
            <w:proofErr w:type="spellEnd"/>
            <w:r>
              <w:t>:</w:t>
            </w:r>
            <w:r>
              <w:t xml:space="preserve"> </w:t>
            </w:r>
            <w:proofErr w:type="spellStart"/>
            <w:r>
              <w:t>grafika</w:t>
            </w:r>
            <w:proofErr w:type="spellEnd"/>
          </w:p>
        </w:tc>
      </w:tr>
      <w:tr w:rsidR="004D7F74" w:rsidTr="00001865">
        <w:tc>
          <w:tcPr>
            <w:tcW w:w="1545" w:type="dxa"/>
            <w:vMerge/>
          </w:tcPr>
          <w:p w:rsidR="004D7F74" w:rsidRDefault="004D7F74"/>
        </w:tc>
        <w:tc>
          <w:tcPr>
            <w:tcW w:w="1393" w:type="dxa"/>
          </w:tcPr>
          <w:p w:rsidR="004D7F74" w:rsidRDefault="00001865">
            <w:r>
              <w:t>27. 05. 2015</w:t>
            </w:r>
          </w:p>
        </w:tc>
        <w:tc>
          <w:tcPr>
            <w:tcW w:w="1397" w:type="dxa"/>
          </w:tcPr>
          <w:p w:rsidR="004D7F74" w:rsidRDefault="00001865">
            <w:r>
              <w:t>16:30-17:30</w:t>
            </w:r>
          </w:p>
        </w:tc>
        <w:tc>
          <w:tcPr>
            <w:tcW w:w="886" w:type="dxa"/>
          </w:tcPr>
          <w:p w:rsidR="004D7F74" w:rsidRDefault="00001865">
            <w:r>
              <w:t>1.0</w:t>
            </w:r>
          </w:p>
        </w:tc>
        <w:tc>
          <w:tcPr>
            <w:tcW w:w="1266" w:type="dxa"/>
          </w:tcPr>
          <w:p w:rsidR="004D7F74" w:rsidRDefault="00001865">
            <w:r>
              <w:t>1.0</w:t>
            </w:r>
          </w:p>
        </w:tc>
        <w:tc>
          <w:tcPr>
            <w:tcW w:w="2369" w:type="dxa"/>
          </w:tcPr>
          <w:p w:rsidR="004D7F74" w:rsidRDefault="00001865">
            <w:proofErr w:type="spellStart"/>
            <w:r>
              <w:t>OpenData</w:t>
            </w:r>
            <w:proofErr w:type="spellEnd"/>
            <w:r>
              <w:t xml:space="preserve">: </w:t>
            </w:r>
            <w:proofErr w:type="spellStart"/>
            <w:r>
              <w:t>schůzka</w:t>
            </w:r>
            <w:proofErr w:type="spellEnd"/>
            <w:r>
              <w:t xml:space="preserve"> s J. Malinou (ZOO) k opendatům: diskuse o možnosti </w:t>
            </w:r>
            <w:r>
              <w:t>zapojení ZOO do celopražských opendat. Předběžně domluveno: lexikon zvířat, katalog pavilonu, návštěvnost</w:t>
            </w:r>
          </w:p>
        </w:tc>
      </w:tr>
      <w:tr w:rsidR="004D7F74" w:rsidTr="00001865">
        <w:tc>
          <w:tcPr>
            <w:tcW w:w="1545" w:type="dxa"/>
            <w:vMerge/>
          </w:tcPr>
          <w:p w:rsidR="004D7F74" w:rsidRDefault="004D7F74"/>
        </w:tc>
        <w:tc>
          <w:tcPr>
            <w:tcW w:w="1393" w:type="dxa"/>
          </w:tcPr>
          <w:p w:rsidR="004D7F74" w:rsidRDefault="00001865">
            <w:r>
              <w:t>26. 05. 2015</w:t>
            </w:r>
          </w:p>
        </w:tc>
        <w:tc>
          <w:tcPr>
            <w:tcW w:w="1397" w:type="dxa"/>
          </w:tcPr>
          <w:p w:rsidR="004D7F74" w:rsidRDefault="00001865">
            <w:r>
              <w:t>09:00-11:30</w:t>
            </w:r>
          </w:p>
        </w:tc>
        <w:tc>
          <w:tcPr>
            <w:tcW w:w="886" w:type="dxa"/>
          </w:tcPr>
          <w:p w:rsidR="004D7F74" w:rsidRDefault="00001865">
            <w:r>
              <w:t>2.5</w:t>
            </w:r>
          </w:p>
        </w:tc>
        <w:tc>
          <w:tcPr>
            <w:tcW w:w="1266" w:type="dxa"/>
          </w:tcPr>
          <w:p w:rsidR="004D7F74" w:rsidRDefault="00001865">
            <w:r>
              <w:t>2.5</w:t>
            </w:r>
          </w:p>
        </w:tc>
        <w:tc>
          <w:tcPr>
            <w:tcW w:w="2369" w:type="dxa"/>
          </w:tcPr>
          <w:p w:rsidR="004D7F74" w:rsidRDefault="00001865">
            <w:proofErr w:type="spellStart"/>
            <w:r>
              <w:t>OpenCard</w:t>
            </w:r>
            <w:proofErr w:type="spellEnd"/>
            <w:r>
              <w:t xml:space="preserve">: </w:t>
            </w:r>
            <w:proofErr w:type="spellStart"/>
            <w:r>
              <w:t>schůzka</w:t>
            </w:r>
            <w:proofErr w:type="spellEnd"/>
            <w:r>
              <w:t xml:space="preserve"> s J. Michálek, O. Felix, K. Bučkova: příprava projektového záměru samoobsluhy služeb (PragueMarket) pro </w:t>
            </w:r>
            <w:r>
              <w:t>celé město</w:t>
            </w:r>
          </w:p>
        </w:tc>
      </w:tr>
      <w:tr w:rsidR="004D7F74" w:rsidTr="00001865">
        <w:tc>
          <w:tcPr>
            <w:tcW w:w="1545" w:type="dxa"/>
            <w:vMerge/>
          </w:tcPr>
          <w:p w:rsidR="004D7F74" w:rsidRDefault="004D7F74"/>
        </w:tc>
        <w:tc>
          <w:tcPr>
            <w:tcW w:w="1393" w:type="dxa"/>
          </w:tcPr>
          <w:p w:rsidR="004D7F74" w:rsidRDefault="00001865">
            <w:r>
              <w:t>25. 05. 2015</w:t>
            </w:r>
          </w:p>
        </w:tc>
        <w:tc>
          <w:tcPr>
            <w:tcW w:w="1397" w:type="dxa"/>
          </w:tcPr>
          <w:p w:rsidR="004D7F74" w:rsidRDefault="00001865">
            <w:r>
              <w:t>13:00-14:00</w:t>
            </w:r>
          </w:p>
        </w:tc>
        <w:tc>
          <w:tcPr>
            <w:tcW w:w="886" w:type="dxa"/>
          </w:tcPr>
          <w:p w:rsidR="004D7F74" w:rsidRDefault="00001865">
            <w:r>
              <w:t>1.0</w:t>
            </w:r>
          </w:p>
        </w:tc>
        <w:tc>
          <w:tcPr>
            <w:tcW w:w="1266" w:type="dxa"/>
          </w:tcPr>
          <w:p w:rsidR="004D7F74" w:rsidRDefault="00001865">
            <w:r>
              <w:t>1.0</w:t>
            </w:r>
          </w:p>
        </w:tc>
        <w:tc>
          <w:tcPr>
            <w:tcW w:w="2369" w:type="dxa"/>
          </w:tcPr>
          <w:p w:rsidR="004D7F74" w:rsidRDefault="00001865">
            <w:r>
              <w:t>ICT strategie</w:t>
            </w:r>
          </w:p>
        </w:tc>
      </w:tr>
      <w:tr w:rsidR="004D7F74" w:rsidTr="00001865">
        <w:tc>
          <w:tcPr>
            <w:tcW w:w="1545" w:type="dxa"/>
            <w:vMerge/>
          </w:tcPr>
          <w:p w:rsidR="004D7F74" w:rsidRDefault="004D7F74"/>
        </w:tc>
        <w:tc>
          <w:tcPr>
            <w:tcW w:w="1393" w:type="dxa"/>
          </w:tcPr>
          <w:p w:rsidR="004D7F74" w:rsidRDefault="00001865">
            <w:r>
              <w:t>22. 05. 2015</w:t>
            </w:r>
          </w:p>
        </w:tc>
        <w:tc>
          <w:tcPr>
            <w:tcW w:w="1397" w:type="dxa"/>
          </w:tcPr>
          <w:p w:rsidR="004D7F74" w:rsidRDefault="00001865">
            <w:r>
              <w:t>13:00-13:30</w:t>
            </w:r>
          </w:p>
        </w:tc>
        <w:tc>
          <w:tcPr>
            <w:tcW w:w="886" w:type="dxa"/>
          </w:tcPr>
          <w:p w:rsidR="004D7F74" w:rsidRDefault="00001865">
            <w:r>
              <w:t>0.5</w:t>
            </w:r>
          </w:p>
        </w:tc>
        <w:tc>
          <w:tcPr>
            <w:tcW w:w="1266" w:type="dxa"/>
          </w:tcPr>
          <w:p w:rsidR="004D7F74" w:rsidRDefault="00001865">
            <w:r>
              <w:t>0.5</w:t>
            </w:r>
          </w:p>
        </w:tc>
        <w:tc>
          <w:tcPr>
            <w:tcW w:w="2369" w:type="dxa"/>
          </w:tcPr>
          <w:p w:rsidR="004D7F74" w:rsidRDefault="00001865">
            <w:proofErr w:type="spellStart"/>
            <w:r>
              <w:t>O</w:t>
            </w:r>
            <w:r>
              <w:t>pendata</w:t>
            </w:r>
            <w:proofErr w:type="spellEnd"/>
            <w:r>
              <w:t>:</w:t>
            </w:r>
            <w:r>
              <w:t xml:space="preserve"> </w:t>
            </w:r>
            <w:proofErr w:type="spellStart"/>
            <w:r>
              <w:t>příprava</w:t>
            </w:r>
            <w:proofErr w:type="spellEnd"/>
            <w:r>
              <w:t xml:space="preserve"> </w:t>
            </w:r>
            <w:proofErr w:type="spellStart"/>
            <w:r>
              <w:t>datasetů</w:t>
            </w:r>
            <w:proofErr w:type="spellEnd"/>
          </w:p>
        </w:tc>
      </w:tr>
      <w:tr w:rsidR="004D7F74" w:rsidTr="00001865">
        <w:tc>
          <w:tcPr>
            <w:tcW w:w="1545" w:type="dxa"/>
            <w:vMerge/>
          </w:tcPr>
          <w:p w:rsidR="004D7F74" w:rsidRDefault="004D7F74"/>
        </w:tc>
        <w:tc>
          <w:tcPr>
            <w:tcW w:w="1393" w:type="dxa"/>
          </w:tcPr>
          <w:p w:rsidR="004D7F74" w:rsidRDefault="00001865">
            <w:r>
              <w:t>19. 05. 2015</w:t>
            </w:r>
          </w:p>
        </w:tc>
        <w:tc>
          <w:tcPr>
            <w:tcW w:w="1397" w:type="dxa"/>
          </w:tcPr>
          <w:p w:rsidR="004D7F74" w:rsidRDefault="00001865">
            <w:r>
              <w:t>10:30-11:30</w:t>
            </w:r>
          </w:p>
        </w:tc>
        <w:tc>
          <w:tcPr>
            <w:tcW w:w="886" w:type="dxa"/>
          </w:tcPr>
          <w:p w:rsidR="004D7F74" w:rsidRDefault="00001865">
            <w:r>
              <w:t>1.0</w:t>
            </w:r>
          </w:p>
        </w:tc>
        <w:tc>
          <w:tcPr>
            <w:tcW w:w="1266" w:type="dxa"/>
          </w:tcPr>
          <w:p w:rsidR="004D7F74" w:rsidRDefault="00001865">
            <w:r>
              <w:t>1.0</w:t>
            </w:r>
          </w:p>
        </w:tc>
        <w:tc>
          <w:tcPr>
            <w:tcW w:w="2369" w:type="dxa"/>
          </w:tcPr>
          <w:p w:rsidR="004D7F74" w:rsidRDefault="00001865">
            <w:r>
              <w:t>OpenData dopisy městským firmám</w:t>
            </w:r>
          </w:p>
        </w:tc>
      </w:tr>
      <w:tr w:rsidR="004D7F74" w:rsidTr="00001865">
        <w:tc>
          <w:tcPr>
            <w:tcW w:w="1545" w:type="dxa"/>
            <w:vMerge/>
          </w:tcPr>
          <w:p w:rsidR="004D7F74" w:rsidRDefault="004D7F74"/>
        </w:tc>
        <w:tc>
          <w:tcPr>
            <w:tcW w:w="1393" w:type="dxa"/>
          </w:tcPr>
          <w:p w:rsidR="004D7F74" w:rsidRDefault="00001865">
            <w:r>
              <w:t>15. 05. 2015</w:t>
            </w:r>
          </w:p>
        </w:tc>
        <w:tc>
          <w:tcPr>
            <w:tcW w:w="1397" w:type="dxa"/>
          </w:tcPr>
          <w:p w:rsidR="004D7F74" w:rsidRDefault="00001865">
            <w:r>
              <w:t>16:30-17:00</w:t>
            </w:r>
          </w:p>
        </w:tc>
        <w:tc>
          <w:tcPr>
            <w:tcW w:w="886" w:type="dxa"/>
          </w:tcPr>
          <w:p w:rsidR="004D7F74" w:rsidRDefault="00001865">
            <w:r>
              <w:t>0.5</w:t>
            </w:r>
          </w:p>
        </w:tc>
        <w:tc>
          <w:tcPr>
            <w:tcW w:w="1266" w:type="dxa"/>
          </w:tcPr>
          <w:p w:rsidR="004D7F74" w:rsidRDefault="00001865">
            <w:r>
              <w:t>0.5</w:t>
            </w:r>
          </w:p>
        </w:tc>
        <w:tc>
          <w:tcPr>
            <w:tcW w:w="2369" w:type="dxa"/>
          </w:tcPr>
          <w:p w:rsidR="004D7F74" w:rsidRDefault="00001865">
            <w:proofErr w:type="spellStart"/>
            <w:r>
              <w:t>OpenData</w:t>
            </w:r>
            <w:proofErr w:type="spellEnd"/>
            <w:r>
              <w:t xml:space="preserve">: </w:t>
            </w:r>
            <w:proofErr w:type="spellStart"/>
            <w:r>
              <w:t>schůzka</w:t>
            </w:r>
            <w:proofErr w:type="spellEnd"/>
            <w:r>
              <w:t xml:space="preserve"> s A. Krnáčová ohledně </w:t>
            </w:r>
            <w:r>
              <w:t>záštity pro Prague Hack</w:t>
            </w:r>
          </w:p>
        </w:tc>
      </w:tr>
      <w:tr w:rsidR="004D7F74" w:rsidTr="00001865">
        <w:tc>
          <w:tcPr>
            <w:tcW w:w="1545" w:type="dxa"/>
            <w:vMerge/>
          </w:tcPr>
          <w:p w:rsidR="004D7F74" w:rsidRDefault="004D7F74"/>
        </w:tc>
        <w:tc>
          <w:tcPr>
            <w:tcW w:w="1393" w:type="dxa"/>
          </w:tcPr>
          <w:p w:rsidR="004D7F74" w:rsidRDefault="00001865">
            <w:r>
              <w:t>12. 05. 2015</w:t>
            </w:r>
          </w:p>
        </w:tc>
        <w:tc>
          <w:tcPr>
            <w:tcW w:w="1397" w:type="dxa"/>
          </w:tcPr>
          <w:p w:rsidR="004D7F74" w:rsidRDefault="00001865">
            <w:r>
              <w:t>14:00-15:00</w:t>
            </w:r>
          </w:p>
        </w:tc>
        <w:tc>
          <w:tcPr>
            <w:tcW w:w="886" w:type="dxa"/>
          </w:tcPr>
          <w:p w:rsidR="004D7F74" w:rsidRDefault="00001865">
            <w:r>
              <w:t>1.0</w:t>
            </w:r>
          </w:p>
        </w:tc>
        <w:tc>
          <w:tcPr>
            <w:tcW w:w="1266" w:type="dxa"/>
          </w:tcPr>
          <w:p w:rsidR="004D7F74" w:rsidRDefault="00001865">
            <w:r>
              <w:t>1.0</w:t>
            </w:r>
          </w:p>
        </w:tc>
        <w:tc>
          <w:tcPr>
            <w:tcW w:w="2369" w:type="dxa"/>
          </w:tcPr>
          <w:p w:rsidR="004D7F74" w:rsidRDefault="00001865" w:rsidP="00001865">
            <w:proofErr w:type="spellStart"/>
            <w:r>
              <w:t>OpenCard</w:t>
            </w:r>
            <w:proofErr w:type="spellEnd"/>
            <w:r>
              <w:t xml:space="preserve">: </w:t>
            </w:r>
            <w:proofErr w:type="spellStart"/>
            <w:r>
              <w:t>pravidelná</w:t>
            </w:r>
            <w:proofErr w:type="spellEnd"/>
            <w:r>
              <w:t xml:space="preserve"> </w:t>
            </w:r>
            <w:proofErr w:type="spellStart"/>
            <w:r>
              <w:t>schůzka</w:t>
            </w:r>
            <w:proofErr w:type="spellEnd"/>
            <w:r>
              <w:t xml:space="preserve"> </w:t>
            </w:r>
          </w:p>
        </w:tc>
      </w:tr>
      <w:tr w:rsidR="004D7F74" w:rsidTr="00001865">
        <w:tc>
          <w:tcPr>
            <w:tcW w:w="1545" w:type="dxa"/>
            <w:vMerge/>
          </w:tcPr>
          <w:p w:rsidR="004D7F74" w:rsidRDefault="004D7F74"/>
        </w:tc>
        <w:tc>
          <w:tcPr>
            <w:tcW w:w="1393" w:type="dxa"/>
          </w:tcPr>
          <w:p w:rsidR="004D7F74" w:rsidRDefault="00001865">
            <w:r>
              <w:t>05. 05. 2015</w:t>
            </w:r>
          </w:p>
        </w:tc>
        <w:tc>
          <w:tcPr>
            <w:tcW w:w="1397" w:type="dxa"/>
          </w:tcPr>
          <w:p w:rsidR="004D7F74" w:rsidRDefault="00001865">
            <w:r>
              <w:t>14:00-15:00</w:t>
            </w:r>
          </w:p>
        </w:tc>
        <w:tc>
          <w:tcPr>
            <w:tcW w:w="886" w:type="dxa"/>
          </w:tcPr>
          <w:p w:rsidR="004D7F74" w:rsidRDefault="00001865">
            <w:r>
              <w:t>1.0</w:t>
            </w:r>
          </w:p>
        </w:tc>
        <w:tc>
          <w:tcPr>
            <w:tcW w:w="1266" w:type="dxa"/>
          </w:tcPr>
          <w:p w:rsidR="004D7F74" w:rsidRDefault="00001865">
            <w:r>
              <w:t>1.0</w:t>
            </w:r>
          </w:p>
        </w:tc>
        <w:tc>
          <w:tcPr>
            <w:tcW w:w="2369" w:type="dxa"/>
          </w:tcPr>
          <w:p w:rsidR="004D7F74" w:rsidRDefault="00001865">
            <w:proofErr w:type="spellStart"/>
            <w:r>
              <w:t>OpenCard</w:t>
            </w:r>
            <w:proofErr w:type="spellEnd"/>
            <w:r>
              <w:t xml:space="preserve">: </w:t>
            </w:r>
            <w:proofErr w:type="spellStart"/>
            <w:r>
              <w:t>pravidelná</w:t>
            </w:r>
            <w:proofErr w:type="spellEnd"/>
            <w:r>
              <w:t xml:space="preserve"> </w:t>
            </w:r>
            <w:proofErr w:type="spellStart"/>
            <w:r>
              <w:t>schůzka</w:t>
            </w:r>
            <w:proofErr w:type="spellEnd"/>
            <w:r>
              <w:t xml:space="preserve"> </w:t>
            </w:r>
          </w:p>
        </w:tc>
      </w:tr>
      <w:tr w:rsidR="004D7F74" w:rsidTr="00001865">
        <w:tc>
          <w:tcPr>
            <w:tcW w:w="1545" w:type="dxa"/>
            <w:vMerge/>
          </w:tcPr>
          <w:p w:rsidR="004D7F74" w:rsidRDefault="004D7F74"/>
        </w:tc>
        <w:tc>
          <w:tcPr>
            <w:tcW w:w="1393" w:type="dxa"/>
          </w:tcPr>
          <w:p w:rsidR="004D7F74" w:rsidRDefault="00001865">
            <w:r>
              <w:t>04. 05. 2015</w:t>
            </w:r>
          </w:p>
        </w:tc>
        <w:tc>
          <w:tcPr>
            <w:tcW w:w="1397" w:type="dxa"/>
          </w:tcPr>
          <w:p w:rsidR="004D7F74" w:rsidRDefault="00001865">
            <w:r>
              <w:t>12:10-12:20</w:t>
            </w:r>
          </w:p>
        </w:tc>
        <w:tc>
          <w:tcPr>
            <w:tcW w:w="886" w:type="dxa"/>
          </w:tcPr>
          <w:p w:rsidR="004D7F74" w:rsidRDefault="00001865">
            <w:r>
              <w:t>0.16</w:t>
            </w:r>
          </w:p>
        </w:tc>
        <w:tc>
          <w:tcPr>
            <w:tcW w:w="1266" w:type="dxa"/>
          </w:tcPr>
          <w:p w:rsidR="004D7F74" w:rsidRDefault="00001865">
            <w:r>
              <w:t>0.16</w:t>
            </w:r>
          </w:p>
        </w:tc>
        <w:tc>
          <w:tcPr>
            <w:tcW w:w="2369" w:type="dxa"/>
          </w:tcPr>
          <w:p w:rsidR="004D7F74" w:rsidRDefault="00001865">
            <w:proofErr w:type="spellStart"/>
            <w:r>
              <w:t>OpenCard</w:t>
            </w:r>
            <w:proofErr w:type="spellEnd"/>
            <w:r>
              <w:t xml:space="preserve">: </w:t>
            </w:r>
            <w:proofErr w:type="spellStart"/>
            <w:r>
              <w:t>kontrola</w:t>
            </w:r>
            <w:proofErr w:type="spellEnd"/>
            <w:r>
              <w:t xml:space="preserve"> </w:t>
            </w:r>
            <w:proofErr w:type="spellStart"/>
            <w:r>
              <w:t>výdeje</w:t>
            </w:r>
            <w:proofErr w:type="spellEnd"/>
            <w:r>
              <w:t xml:space="preserve"> </w:t>
            </w:r>
            <w:proofErr w:type="spellStart"/>
            <w:r>
              <w:t>Operátora</w:t>
            </w:r>
            <w:proofErr w:type="spellEnd"/>
            <w:r>
              <w:t xml:space="preserve"> OC - zda inzerují papírovou alternativu</w:t>
            </w:r>
          </w:p>
        </w:tc>
      </w:tr>
      <w:tr w:rsidR="004D7F74" w:rsidTr="00001865">
        <w:tc>
          <w:tcPr>
            <w:tcW w:w="1545" w:type="dxa"/>
            <w:vMerge w:val="restart"/>
          </w:tcPr>
          <w:p w:rsidR="004D7F74" w:rsidRDefault="00001865">
            <w:r>
              <w:t>d) účast na jednání komisí Rady</w:t>
            </w:r>
          </w:p>
        </w:tc>
        <w:tc>
          <w:tcPr>
            <w:tcW w:w="1393" w:type="dxa"/>
          </w:tcPr>
          <w:p w:rsidR="004D7F74" w:rsidRDefault="00001865">
            <w:r>
              <w:t>19. 05. 2015</w:t>
            </w:r>
          </w:p>
        </w:tc>
        <w:tc>
          <w:tcPr>
            <w:tcW w:w="1397" w:type="dxa"/>
          </w:tcPr>
          <w:p w:rsidR="004D7F74" w:rsidRDefault="00001865">
            <w:r>
              <w:t>15:00-17:00</w:t>
            </w:r>
          </w:p>
        </w:tc>
        <w:tc>
          <w:tcPr>
            <w:tcW w:w="886" w:type="dxa"/>
          </w:tcPr>
          <w:p w:rsidR="004D7F74" w:rsidRDefault="00001865">
            <w:r>
              <w:t>2.0</w:t>
            </w:r>
          </w:p>
        </w:tc>
        <w:tc>
          <w:tcPr>
            <w:tcW w:w="1266" w:type="dxa"/>
          </w:tcPr>
          <w:p w:rsidR="004D7F74" w:rsidRDefault="00001865">
            <w:r>
              <w:t>2.0</w:t>
            </w:r>
          </w:p>
        </w:tc>
        <w:tc>
          <w:tcPr>
            <w:tcW w:w="2369" w:type="dxa"/>
          </w:tcPr>
          <w:p w:rsidR="004D7F74" w:rsidRDefault="00001865" w:rsidP="00001865">
            <w:proofErr w:type="spellStart"/>
            <w:r>
              <w:t>jednání</w:t>
            </w:r>
            <w:proofErr w:type="spellEnd"/>
            <w:r>
              <w:t xml:space="preserve"> </w:t>
            </w:r>
            <w:proofErr w:type="spellStart"/>
            <w:r>
              <w:t>komise</w:t>
            </w:r>
            <w:proofErr w:type="spellEnd"/>
            <w:r>
              <w:t xml:space="preserve"> ICT</w:t>
            </w:r>
          </w:p>
        </w:tc>
      </w:tr>
      <w:tr w:rsidR="004D7F74" w:rsidTr="00001865">
        <w:tc>
          <w:tcPr>
            <w:tcW w:w="1545" w:type="dxa"/>
            <w:vMerge/>
          </w:tcPr>
          <w:p w:rsidR="004D7F74" w:rsidRDefault="004D7F74"/>
        </w:tc>
        <w:tc>
          <w:tcPr>
            <w:tcW w:w="1393" w:type="dxa"/>
          </w:tcPr>
          <w:p w:rsidR="004D7F74" w:rsidRDefault="00001865">
            <w:r>
              <w:t>12. 05. 2015</w:t>
            </w:r>
          </w:p>
        </w:tc>
        <w:tc>
          <w:tcPr>
            <w:tcW w:w="1397" w:type="dxa"/>
          </w:tcPr>
          <w:p w:rsidR="004D7F74" w:rsidRDefault="00001865">
            <w:r>
              <w:t>15:00-16:15</w:t>
            </w:r>
          </w:p>
        </w:tc>
        <w:tc>
          <w:tcPr>
            <w:tcW w:w="886" w:type="dxa"/>
          </w:tcPr>
          <w:p w:rsidR="004D7F74" w:rsidRDefault="00001865">
            <w:r>
              <w:t>1.25</w:t>
            </w:r>
          </w:p>
        </w:tc>
        <w:tc>
          <w:tcPr>
            <w:tcW w:w="1266" w:type="dxa"/>
          </w:tcPr>
          <w:p w:rsidR="004D7F74" w:rsidRDefault="00001865">
            <w:r>
              <w:t>1.25</w:t>
            </w:r>
          </w:p>
        </w:tc>
        <w:tc>
          <w:tcPr>
            <w:tcW w:w="2369" w:type="dxa"/>
          </w:tcPr>
          <w:p w:rsidR="004D7F74" w:rsidRDefault="00001865" w:rsidP="00001865">
            <w:proofErr w:type="spellStart"/>
            <w:r>
              <w:t>jednání</w:t>
            </w:r>
            <w:proofErr w:type="spellEnd"/>
            <w:r>
              <w:t xml:space="preserve"> </w:t>
            </w:r>
            <w:proofErr w:type="spellStart"/>
            <w:r>
              <w:t>komise</w:t>
            </w:r>
            <w:proofErr w:type="spellEnd"/>
            <w:r>
              <w:t xml:space="preserve"> pro ICT</w:t>
            </w:r>
          </w:p>
        </w:tc>
      </w:tr>
    </w:tbl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4D7F74">
        <w:tc>
          <w:tcPr>
            <w:tcW w:w="1440" w:type="dxa"/>
          </w:tcPr>
          <w:p w:rsidR="004D7F74" w:rsidRDefault="00001865">
            <w:r>
              <w:t>Celkem</w:t>
            </w:r>
          </w:p>
        </w:tc>
        <w:tc>
          <w:tcPr>
            <w:tcW w:w="1440" w:type="dxa"/>
          </w:tcPr>
          <w:p w:rsidR="004D7F74" w:rsidRDefault="004D7F74"/>
        </w:tc>
        <w:tc>
          <w:tcPr>
            <w:tcW w:w="1440" w:type="dxa"/>
          </w:tcPr>
          <w:p w:rsidR="004D7F74" w:rsidRDefault="004D7F74"/>
        </w:tc>
        <w:tc>
          <w:tcPr>
            <w:tcW w:w="1440" w:type="dxa"/>
          </w:tcPr>
          <w:p w:rsidR="004D7F74" w:rsidRDefault="00001865">
            <w:r>
              <w:t>29.07</w:t>
            </w:r>
          </w:p>
        </w:tc>
        <w:tc>
          <w:tcPr>
            <w:tcW w:w="1440" w:type="dxa"/>
          </w:tcPr>
          <w:p w:rsidR="004D7F74" w:rsidRPr="00001865" w:rsidRDefault="00001865" w:rsidP="00001865">
            <w:pPr>
              <w:rPr>
                <w:b/>
              </w:rPr>
            </w:pPr>
            <w:r w:rsidRPr="00001865">
              <w:rPr>
                <w:b/>
              </w:rPr>
              <w:t>29</w:t>
            </w:r>
          </w:p>
        </w:tc>
        <w:tc>
          <w:tcPr>
            <w:tcW w:w="1440" w:type="dxa"/>
          </w:tcPr>
          <w:p w:rsidR="004D7F74" w:rsidRDefault="004D7F74"/>
        </w:tc>
      </w:tr>
    </w:tbl>
    <w:p w:rsidR="004D7F74" w:rsidRDefault="00001865">
      <w:r>
        <w:t xml:space="preserve">Prohlašuji, že výše uvedené údaje jsou </w:t>
      </w:r>
      <w:r>
        <w:t>pravdivé.</w:t>
      </w:r>
    </w:p>
    <w:p w:rsidR="004D7F74" w:rsidRDefault="00001865">
      <w:r>
        <w:t>Datum:</w:t>
      </w:r>
      <w:r>
        <w:tab/>
        <w:t>17. 09. 2015</w:t>
      </w:r>
      <w:r>
        <w:tab/>
      </w:r>
      <w:r>
        <w:tab/>
      </w:r>
      <w:r>
        <w:tab/>
      </w:r>
      <w:r>
        <w:tab/>
      </w:r>
      <w:r>
        <w:tab/>
        <w:t xml:space="preserve">Podpis:  </w:t>
      </w:r>
      <w:r>
        <w:tab/>
        <w:t>Ondřej Profant</w:t>
      </w:r>
    </w:p>
    <w:sectPr w:rsidR="004D7F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Se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Se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1865"/>
    <w:rsid w:val="00034616"/>
    <w:rsid w:val="0006063C"/>
    <w:rsid w:val="0015074B"/>
    <w:rsid w:val="0029639D"/>
    <w:rsid w:val="00326F90"/>
    <w:rsid w:val="004D7F7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C693F"/>
  </w:style>
  <w:style w:type="paragraph" w:styleId="Nadpis1">
    <w:name w:val="heading 1"/>
    <w:basedOn w:val="Normln"/>
    <w:next w:val="Normln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ev">
    <w:name w:val="Title"/>
    <w:basedOn w:val="Normln"/>
    <w:next w:val="Normln"/>
    <w:link w:val="Nze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AA1D8D"/>
  </w:style>
  <w:style w:type="paragraph" w:styleId="Zkladntext2">
    <w:name w:val="Body Text 2"/>
    <w:basedOn w:val="Normln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AA1D8D"/>
  </w:style>
  <w:style w:type="paragraph" w:styleId="Zkladntext3">
    <w:name w:val="Body Text 3"/>
    <w:basedOn w:val="Normln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rsid w:val="00AA1D8D"/>
    <w:rPr>
      <w:sz w:val="16"/>
      <w:szCs w:val="16"/>
    </w:rPr>
  </w:style>
  <w:style w:type="paragraph" w:styleId="Seznam">
    <w:name w:val="List"/>
    <w:basedOn w:val="Normln"/>
    <w:uiPriority w:val="99"/>
    <w:unhideWhenUsed/>
    <w:rsid w:val="00AA1D8D"/>
    <w:pPr>
      <w:ind w:left="360" w:hanging="360"/>
      <w:contextualSpacing/>
    </w:pPr>
  </w:style>
  <w:style w:type="paragraph" w:styleId="Seznam2">
    <w:name w:val="List 2"/>
    <w:basedOn w:val="Normln"/>
    <w:uiPriority w:val="99"/>
    <w:unhideWhenUsed/>
    <w:rsid w:val="00326F90"/>
    <w:pPr>
      <w:ind w:left="720" w:hanging="360"/>
      <w:contextualSpacing/>
    </w:pPr>
  </w:style>
  <w:style w:type="paragraph" w:styleId="Seznam3">
    <w:name w:val="List 3"/>
    <w:basedOn w:val="Normln"/>
    <w:uiPriority w:val="99"/>
    <w:unhideWhenUsed/>
    <w:rsid w:val="00326F90"/>
    <w:pPr>
      <w:ind w:left="1080" w:hanging="360"/>
      <w:contextualSpacing/>
    </w:pPr>
  </w:style>
  <w:style w:type="paragraph" w:styleId="Seznamsodrkami">
    <w:name w:val="List Bullet"/>
    <w:basedOn w:val="Normln"/>
    <w:uiPriority w:val="99"/>
    <w:unhideWhenUsed/>
    <w:rsid w:val="00326F90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unhideWhenUsed/>
    <w:rsid w:val="00326F90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unhideWhenUsed/>
    <w:rsid w:val="00326F90"/>
    <w:pPr>
      <w:numPr>
        <w:numId w:val="3"/>
      </w:numPr>
      <w:contextualSpacing/>
    </w:pPr>
  </w:style>
  <w:style w:type="paragraph" w:styleId="slovanseznam">
    <w:name w:val="List Number"/>
    <w:basedOn w:val="Normln"/>
    <w:uiPriority w:val="99"/>
    <w:unhideWhenUsed/>
    <w:rsid w:val="00326F90"/>
    <w:pPr>
      <w:numPr>
        <w:numId w:val="5"/>
      </w:numPr>
      <w:contextualSpacing/>
    </w:pPr>
  </w:style>
  <w:style w:type="paragraph" w:styleId="slovanseznam2">
    <w:name w:val="List Number 2"/>
    <w:basedOn w:val="Normln"/>
    <w:uiPriority w:val="99"/>
    <w:unhideWhenUsed/>
    <w:rsid w:val="0029639D"/>
    <w:pPr>
      <w:numPr>
        <w:numId w:val="6"/>
      </w:numPr>
      <w:contextualSpacing/>
    </w:pPr>
  </w:style>
  <w:style w:type="paragraph" w:styleId="slovanseznam3">
    <w:name w:val="List Number 3"/>
    <w:basedOn w:val="Normln"/>
    <w:uiPriority w:val="99"/>
    <w:unhideWhenUsed/>
    <w:rsid w:val="0029639D"/>
    <w:pPr>
      <w:numPr>
        <w:numId w:val="7"/>
      </w:numPr>
      <w:contextualSpacing/>
    </w:pPr>
  </w:style>
  <w:style w:type="paragraph" w:styleId="Pokraovnseznamu">
    <w:name w:val="List Continue"/>
    <w:basedOn w:val="Normln"/>
    <w:uiPriority w:val="99"/>
    <w:unhideWhenUsed/>
    <w:rsid w:val="0029639D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unhideWhenUsed/>
    <w:rsid w:val="0029639D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FC693F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iln">
    <w:name w:val="Strong"/>
    <w:basedOn w:val="Standardnpsmoodstavce"/>
    <w:uiPriority w:val="22"/>
    <w:qFormat/>
    <w:rsid w:val="00FC693F"/>
    <w:rPr>
      <w:b/>
      <w:bCs/>
    </w:rPr>
  </w:style>
  <w:style w:type="character" w:styleId="Zvraznn">
    <w:name w:val="Emphasis"/>
    <w:basedOn w:val="Standardnpsmoodstavce"/>
    <w:uiPriority w:val="20"/>
    <w:qFormat/>
    <w:rsid w:val="00FC693F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C693F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FC693F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FC693F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FC693F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FC693F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C693F"/>
    <w:pPr>
      <w:outlineLvl w:val="9"/>
    </w:pPr>
  </w:style>
  <w:style w:type="table" w:styleId="Mkatabulky">
    <w:name w:val="Table Grid"/>
    <w:basedOn w:val="Normlntabul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tnovn">
    <w:name w:val="Light Shading"/>
    <w:basedOn w:val="Normlntabul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tlstnovnzvraznn2">
    <w:name w:val="Light Shading Accent 2"/>
    <w:basedOn w:val="Normlntabul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tlstnovnzvraznn3">
    <w:name w:val="Light Shading Accent 3"/>
    <w:basedOn w:val="Normlntabul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tlstnovnzvraznn4">
    <w:name w:val="Light Shading Accent 4"/>
    <w:basedOn w:val="Normlntabul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tlstnovnzvraznn5">
    <w:name w:val="Light Shading Accent 5"/>
    <w:basedOn w:val="Normlntabul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tlstnovnzvraznn6">
    <w:name w:val="Light Shading Accent 6"/>
    <w:basedOn w:val="Normlntabul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tlseznam">
    <w:name w:val="Light List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tlseznamzvraznn2">
    <w:name w:val="Light List Accent 2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tlseznamzvraznn3">
    <w:name w:val="Light List Accent 3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tlseznamzvraznn4">
    <w:name w:val="Light List Accent 4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tlseznamzvraznn5">
    <w:name w:val="Light List Accent 5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tlseznamzvraznn6">
    <w:name w:val="Light List Accent 6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tlmka">
    <w:name w:val="Light Grid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tlmkazvraznn2">
    <w:name w:val="Light Grid Accent 2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tlmkazvraznn3">
    <w:name w:val="Light Grid Accent 3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tlmkazvraznn4">
    <w:name w:val="Light Grid Accent 4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tlmkazvraznn5">
    <w:name w:val="Light Grid Accent 5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tlmkazvraznn6">
    <w:name w:val="Light Grid Accent 6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ednstnovn1">
    <w:name w:val="Medium Shading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eznam1">
    <w:name w:val="Medium Lis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ednseznam1zvraznn2">
    <w:name w:val="Medium List 1 Accent 2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ednseznam1zvraznn3">
    <w:name w:val="Medium List 1 Accent 3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ednseznam1zvraznn4">
    <w:name w:val="Medium List 1 Accent 4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ednseznam1zvraznn6">
    <w:name w:val="Medium List 1 Accent 6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ednseznam2">
    <w:name w:val="Medium Lis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mka1">
    <w:name w:val="Medium Grid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ednmka1zvraznn2">
    <w:name w:val="Medium Grid 1 Accent 2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ednmka1zvraznn3">
    <w:name w:val="Medium Grid 1 Accent 3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ednmka1zvraznn4">
    <w:name w:val="Medium Grid 1 Accent 4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ednmka1zvraznn5">
    <w:name w:val="Medium Grid 1 Accent 5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ednmka1zvraznn6">
    <w:name w:val="Medium Grid 1 Accent 6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ednmka2">
    <w:name w:val="Medium Grid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ednmka3zvraznn2">
    <w:name w:val="Medium Grid 3 Accent 2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ednmka3zvraznn3">
    <w:name w:val="Medium Grid 3 Accent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ednmka3zvraznn4">
    <w:name w:val="Medium Grid 3 Accent 4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ednmka3zvraznn5">
    <w:name w:val="Medium Grid 3 Accent 5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ednmka3zvraznn6">
    <w:name w:val="Medium Grid 3 Accent 6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seznam">
    <w:name w:val="Dark List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seznamzvraznn2">
    <w:name w:val="Dark List Accent 2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seznamzvraznn3">
    <w:name w:val="Dark List Accent 3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seznamzvraznn4">
    <w:name w:val="Dark List Accent 4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seznamzvraznn5">
    <w:name w:val="Dark List Accent 5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revnstnovn">
    <w:name w:val="Colorful Shading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eznam">
    <w:name w:val="Colorful List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revnseznamzvraznn2">
    <w:name w:val="Colorful List Accent 2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Barevnseznamzvraznn3">
    <w:name w:val="Colorful List Accent 3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revnseznamzvraznn4">
    <w:name w:val="Colorful List Accent 4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Barevnmka">
    <w:name w:val="Colorful Grid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Barevnmkazvraznn2">
    <w:name w:val="Colorful Grid Accent 2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Barevnmkazvraznn3">
    <w:name w:val="Colorful Grid Accent 3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mkazvraznn4">
    <w:name w:val="Colorful Grid Accent 4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Barevnmkazvraznn5">
    <w:name w:val="Colorful Grid Accent 5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C693F"/>
  </w:style>
  <w:style w:type="paragraph" w:styleId="Nadpis1">
    <w:name w:val="heading 1"/>
    <w:basedOn w:val="Normln"/>
    <w:next w:val="Normln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ev">
    <w:name w:val="Title"/>
    <w:basedOn w:val="Normln"/>
    <w:next w:val="Normln"/>
    <w:link w:val="Nze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AA1D8D"/>
  </w:style>
  <w:style w:type="paragraph" w:styleId="Zkladntext2">
    <w:name w:val="Body Text 2"/>
    <w:basedOn w:val="Normln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AA1D8D"/>
  </w:style>
  <w:style w:type="paragraph" w:styleId="Zkladntext3">
    <w:name w:val="Body Text 3"/>
    <w:basedOn w:val="Normln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rsid w:val="00AA1D8D"/>
    <w:rPr>
      <w:sz w:val="16"/>
      <w:szCs w:val="16"/>
    </w:rPr>
  </w:style>
  <w:style w:type="paragraph" w:styleId="Seznam">
    <w:name w:val="List"/>
    <w:basedOn w:val="Normln"/>
    <w:uiPriority w:val="99"/>
    <w:unhideWhenUsed/>
    <w:rsid w:val="00AA1D8D"/>
    <w:pPr>
      <w:ind w:left="360" w:hanging="360"/>
      <w:contextualSpacing/>
    </w:pPr>
  </w:style>
  <w:style w:type="paragraph" w:styleId="Seznam2">
    <w:name w:val="List 2"/>
    <w:basedOn w:val="Normln"/>
    <w:uiPriority w:val="99"/>
    <w:unhideWhenUsed/>
    <w:rsid w:val="00326F90"/>
    <w:pPr>
      <w:ind w:left="720" w:hanging="360"/>
      <w:contextualSpacing/>
    </w:pPr>
  </w:style>
  <w:style w:type="paragraph" w:styleId="Seznam3">
    <w:name w:val="List 3"/>
    <w:basedOn w:val="Normln"/>
    <w:uiPriority w:val="99"/>
    <w:unhideWhenUsed/>
    <w:rsid w:val="00326F90"/>
    <w:pPr>
      <w:ind w:left="1080" w:hanging="360"/>
      <w:contextualSpacing/>
    </w:pPr>
  </w:style>
  <w:style w:type="paragraph" w:styleId="Seznamsodrkami">
    <w:name w:val="List Bullet"/>
    <w:basedOn w:val="Normln"/>
    <w:uiPriority w:val="99"/>
    <w:unhideWhenUsed/>
    <w:rsid w:val="00326F90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unhideWhenUsed/>
    <w:rsid w:val="00326F90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unhideWhenUsed/>
    <w:rsid w:val="00326F90"/>
    <w:pPr>
      <w:numPr>
        <w:numId w:val="3"/>
      </w:numPr>
      <w:contextualSpacing/>
    </w:pPr>
  </w:style>
  <w:style w:type="paragraph" w:styleId="slovanseznam">
    <w:name w:val="List Number"/>
    <w:basedOn w:val="Normln"/>
    <w:uiPriority w:val="99"/>
    <w:unhideWhenUsed/>
    <w:rsid w:val="00326F90"/>
    <w:pPr>
      <w:numPr>
        <w:numId w:val="5"/>
      </w:numPr>
      <w:contextualSpacing/>
    </w:pPr>
  </w:style>
  <w:style w:type="paragraph" w:styleId="slovanseznam2">
    <w:name w:val="List Number 2"/>
    <w:basedOn w:val="Normln"/>
    <w:uiPriority w:val="99"/>
    <w:unhideWhenUsed/>
    <w:rsid w:val="0029639D"/>
    <w:pPr>
      <w:numPr>
        <w:numId w:val="6"/>
      </w:numPr>
      <w:contextualSpacing/>
    </w:pPr>
  </w:style>
  <w:style w:type="paragraph" w:styleId="slovanseznam3">
    <w:name w:val="List Number 3"/>
    <w:basedOn w:val="Normln"/>
    <w:uiPriority w:val="99"/>
    <w:unhideWhenUsed/>
    <w:rsid w:val="0029639D"/>
    <w:pPr>
      <w:numPr>
        <w:numId w:val="7"/>
      </w:numPr>
      <w:contextualSpacing/>
    </w:pPr>
  </w:style>
  <w:style w:type="paragraph" w:styleId="Pokraovnseznamu">
    <w:name w:val="List Continue"/>
    <w:basedOn w:val="Normln"/>
    <w:uiPriority w:val="99"/>
    <w:unhideWhenUsed/>
    <w:rsid w:val="0029639D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unhideWhenUsed/>
    <w:rsid w:val="0029639D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FC693F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iln">
    <w:name w:val="Strong"/>
    <w:basedOn w:val="Standardnpsmoodstavce"/>
    <w:uiPriority w:val="22"/>
    <w:qFormat/>
    <w:rsid w:val="00FC693F"/>
    <w:rPr>
      <w:b/>
      <w:bCs/>
    </w:rPr>
  </w:style>
  <w:style w:type="character" w:styleId="Zvraznn">
    <w:name w:val="Emphasis"/>
    <w:basedOn w:val="Standardnpsmoodstavce"/>
    <w:uiPriority w:val="20"/>
    <w:qFormat/>
    <w:rsid w:val="00FC693F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C693F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FC693F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FC693F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FC693F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FC693F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C693F"/>
    <w:pPr>
      <w:outlineLvl w:val="9"/>
    </w:pPr>
  </w:style>
  <w:style w:type="table" w:styleId="Mkatabulky">
    <w:name w:val="Table Grid"/>
    <w:basedOn w:val="Normlntabul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tnovn">
    <w:name w:val="Light Shading"/>
    <w:basedOn w:val="Normlntabul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tlstnovnzvraznn2">
    <w:name w:val="Light Shading Accent 2"/>
    <w:basedOn w:val="Normlntabul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tlstnovnzvraznn3">
    <w:name w:val="Light Shading Accent 3"/>
    <w:basedOn w:val="Normlntabul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tlstnovnzvraznn4">
    <w:name w:val="Light Shading Accent 4"/>
    <w:basedOn w:val="Normlntabul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tlstnovnzvraznn5">
    <w:name w:val="Light Shading Accent 5"/>
    <w:basedOn w:val="Normlntabul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tlstnovnzvraznn6">
    <w:name w:val="Light Shading Accent 6"/>
    <w:basedOn w:val="Normlntabul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tlseznam">
    <w:name w:val="Light List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tlseznamzvraznn2">
    <w:name w:val="Light List Accent 2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tlseznamzvraznn3">
    <w:name w:val="Light List Accent 3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tlseznamzvraznn4">
    <w:name w:val="Light List Accent 4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tlseznamzvraznn5">
    <w:name w:val="Light List Accent 5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tlseznamzvraznn6">
    <w:name w:val="Light List Accent 6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tlmka">
    <w:name w:val="Light Grid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tlmkazvraznn2">
    <w:name w:val="Light Grid Accent 2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tlmkazvraznn3">
    <w:name w:val="Light Grid Accent 3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tlmkazvraznn4">
    <w:name w:val="Light Grid Accent 4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tlmkazvraznn5">
    <w:name w:val="Light Grid Accent 5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tlmkazvraznn6">
    <w:name w:val="Light Grid Accent 6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ednstnovn1">
    <w:name w:val="Medium Shading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eznam1">
    <w:name w:val="Medium Lis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ednseznam1zvraznn2">
    <w:name w:val="Medium List 1 Accent 2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ednseznam1zvraznn3">
    <w:name w:val="Medium List 1 Accent 3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ednseznam1zvraznn4">
    <w:name w:val="Medium List 1 Accent 4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ednseznam1zvraznn6">
    <w:name w:val="Medium List 1 Accent 6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ednseznam2">
    <w:name w:val="Medium Lis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mka1">
    <w:name w:val="Medium Grid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ednmka1zvraznn2">
    <w:name w:val="Medium Grid 1 Accent 2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ednmka1zvraznn3">
    <w:name w:val="Medium Grid 1 Accent 3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ednmka1zvraznn4">
    <w:name w:val="Medium Grid 1 Accent 4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ednmka1zvraznn5">
    <w:name w:val="Medium Grid 1 Accent 5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ednmka1zvraznn6">
    <w:name w:val="Medium Grid 1 Accent 6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ednmka2">
    <w:name w:val="Medium Grid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ednmka3zvraznn2">
    <w:name w:val="Medium Grid 3 Accent 2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ednmka3zvraznn3">
    <w:name w:val="Medium Grid 3 Accent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ednmka3zvraznn4">
    <w:name w:val="Medium Grid 3 Accent 4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ednmka3zvraznn5">
    <w:name w:val="Medium Grid 3 Accent 5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ednmka3zvraznn6">
    <w:name w:val="Medium Grid 3 Accent 6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seznam">
    <w:name w:val="Dark List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seznamzvraznn2">
    <w:name w:val="Dark List Accent 2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seznamzvraznn3">
    <w:name w:val="Dark List Accent 3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seznamzvraznn4">
    <w:name w:val="Dark List Accent 4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seznamzvraznn5">
    <w:name w:val="Dark List Accent 5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revnstnovn">
    <w:name w:val="Colorful Shading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eznam">
    <w:name w:val="Colorful List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revnseznamzvraznn2">
    <w:name w:val="Colorful List Accent 2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Barevnseznamzvraznn3">
    <w:name w:val="Colorful List Accent 3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revnseznamzvraznn4">
    <w:name w:val="Colorful List Accent 4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Barevnmka">
    <w:name w:val="Colorful Grid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Barevnmkazvraznn2">
    <w:name w:val="Colorful Grid Accent 2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Barevnmkazvraznn3">
    <w:name w:val="Colorful Grid Accent 3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mkazvraznn4">
    <w:name w:val="Colorful Grid Accent 4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Barevnmkazvraznn5">
    <w:name w:val="Colorful Grid Accent 5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6FF760-116E-4E8E-BD4A-C1D247967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263</Words>
  <Characters>1558</Characters>
  <Application>Microsoft Office Word</Application>
  <DocSecurity>0</DocSecurity>
  <Lines>12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1818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Michálek Jakub (ZHMP)</cp:lastModifiedBy>
  <cp:revision>2</cp:revision>
  <cp:lastPrinted>2015-09-17T14:17:00Z</cp:lastPrinted>
  <dcterms:created xsi:type="dcterms:W3CDTF">2013-12-23T23:15:00Z</dcterms:created>
  <dcterms:modified xsi:type="dcterms:W3CDTF">2015-09-17T14:18:00Z</dcterms:modified>
  <cp:category/>
</cp:coreProperties>
</file>